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14262244"/>
        <w:docPartObj>
          <w:docPartGallery w:val="Cover Pages"/>
          <w:docPartUnique/>
        </w:docPartObj>
      </w:sdtPr>
      <w:sdtEndPr/>
      <w:sdtContent>
        <w:p w:rsidR="00055AB9" w:rsidRDefault="00BF4104">
          <w:r>
            <w:rPr>
              <w:noProof/>
            </w:rPr>
            <mc:AlternateContent>
              <mc:Choice Requires="wps">
                <w:drawing>
                  <wp:anchor distT="0" distB="0" distL="114300" distR="114300" simplePos="0" relativeHeight="251660288" behindDoc="0" locked="0" layoutInCell="0" allowOverlap="1">
                    <wp:simplePos x="0" y="0"/>
                    <wp:positionH relativeFrom="margin">
                      <wp:posOffset>0</wp:posOffset>
                    </wp:positionH>
                    <wp:positionV relativeFrom="margin">
                      <wp:posOffset>415925</wp:posOffset>
                    </wp:positionV>
                    <wp:extent cx="5729605" cy="8365490"/>
                    <wp:effectExtent l="0" t="0" r="4445" b="1270"/>
                    <wp:wrapNone/>
                    <wp:docPr id="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9605" cy="8365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af5"/>
                                  <w:tblW w:w="5000" w:type="pct"/>
                                  <w:jc w:val="center"/>
                                  <w:tblCellMar>
                                    <w:left w:w="0" w:type="dxa"/>
                                    <w:right w:w="0" w:type="dxa"/>
                                  </w:tblCellMar>
                                  <w:tblLook w:val="04A0" w:firstRow="1" w:lastRow="0" w:firstColumn="1" w:lastColumn="0" w:noHBand="0" w:noVBand="1"/>
                                </w:tblPr>
                                <w:tblGrid>
                                  <w:gridCol w:w="360"/>
                                  <w:gridCol w:w="8758"/>
                                </w:tblGrid>
                                <w:tr w:rsidR="00B76F4E" w:rsidTr="00F072A0">
                                  <w:trPr>
                                    <w:trHeight w:val="8266"/>
                                    <w:jc w:val="center"/>
                                  </w:trPr>
                                  <w:tc>
                                    <w:tcPr>
                                      <w:tcW w:w="360" w:type="dxa"/>
                                      <w:tcBorders>
                                        <w:top w:val="single" w:sz="6" w:space="0" w:color="9FB8CD" w:themeColor="accent2"/>
                                        <w:left w:val="single" w:sz="6" w:space="0" w:color="9FB8CD" w:themeColor="accent2"/>
                                        <w:bottom w:val="single" w:sz="6" w:space="0" w:color="9FB8CD" w:themeColor="accent2"/>
                                        <w:right w:val="single" w:sz="6" w:space="0" w:color="9FB8CD" w:themeColor="accent2"/>
                                      </w:tcBorders>
                                      <w:shd w:val="clear" w:color="auto" w:fill="9FB8CD" w:themeFill="accent2"/>
                                      <w:tcMar>
                                        <w:top w:w="360" w:type="dxa"/>
                                        <w:bottom w:w="360" w:type="dxa"/>
                                      </w:tcMar>
                                    </w:tcPr>
                                    <w:p w:rsidR="00B76F4E" w:rsidRDefault="00B76F4E">
                                      <w:pPr>
                                        <w:pStyle w:val="a7"/>
                                      </w:pPr>
                                    </w:p>
                                  </w:tc>
                                  <w:tc>
                                    <w:tcPr>
                                      <w:tcW w:w="0" w:type="auto"/>
                                      <w:tcBorders>
                                        <w:top w:val="single" w:sz="6" w:space="0" w:color="9FB8CD" w:themeColor="accent2"/>
                                        <w:left w:val="single" w:sz="6" w:space="0" w:color="9FB8CD" w:themeColor="accent2"/>
                                        <w:bottom w:val="single" w:sz="6" w:space="0" w:color="9FB8CD" w:themeColor="accent2"/>
                                        <w:right w:val="single" w:sz="6" w:space="0" w:color="9FB8CD" w:themeColor="accent2"/>
                                      </w:tcBorders>
                                      <w:tcMar>
                                        <w:top w:w="360" w:type="dxa"/>
                                        <w:left w:w="360" w:type="dxa"/>
                                        <w:bottom w:w="360" w:type="dxa"/>
                                        <w:right w:w="360" w:type="dxa"/>
                                      </w:tcMar>
                                    </w:tcPr>
                                    <w:p w:rsidR="00B76F4E" w:rsidRDefault="00B76F4E">
                                      <w:pPr>
                                        <w:pStyle w:val="a7"/>
                                        <w:spacing w:line="276" w:lineRule="auto"/>
                                        <w:jc w:val="right"/>
                                        <w:rPr>
                                          <w:rFonts w:asciiTheme="majorHAnsi" w:hAnsiTheme="majorHAnsi"/>
                                          <w:color w:val="525A7D" w:themeColor="accent1" w:themeShade="BF"/>
                                          <w:sz w:val="52"/>
                                          <w:szCs w:val="52"/>
                                        </w:rPr>
                                      </w:pPr>
                                    </w:p>
                                    <w:p w:rsidR="00B76F4E" w:rsidRDefault="00B76F4E">
                                      <w:pPr>
                                        <w:pStyle w:val="a7"/>
                                        <w:spacing w:line="276" w:lineRule="auto"/>
                                        <w:jc w:val="right"/>
                                        <w:rPr>
                                          <w:rFonts w:asciiTheme="majorHAnsi" w:hAnsiTheme="majorHAnsi"/>
                                          <w:color w:val="525A7D" w:themeColor="accent1" w:themeShade="BF"/>
                                          <w:sz w:val="52"/>
                                          <w:szCs w:val="52"/>
                                        </w:rPr>
                                      </w:pPr>
                                    </w:p>
                                    <w:p w:rsidR="00B76F4E" w:rsidRDefault="00B76F4E">
                                      <w:pPr>
                                        <w:pStyle w:val="a7"/>
                                        <w:spacing w:line="276" w:lineRule="auto"/>
                                        <w:jc w:val="right"/>
                                        <w:rPr>
                                          <w:rFonts w:asciiTheme="majorHAnsi" w:hAnsiTheme="majorHAnsi"/>
                                          <w:color w:val="525A7D" w:themeColor="accent1" w:themeShade="BF"/>
                                          <w:sz w:val="52"/>
                                          <w:szCs w:val="52"/>
                                        </w:rPr>
                                      </w:pPr>
                                    </w:p>
                                    <w:p w:rsidR="00B76F4E" w:rsidRDefault="00B76F4E">
                                      <w:pPr>
                                        <w:pStyle w:val="a7"/>
                                        <w:spacing w:line="276" w:lineRule="auto"/>
                                        <w:jc w:val="right"/>
                                        <w:rPr>
                                          <w:color w:val="9FB8CD" w:themeColor="accent2"/>
                                          <w:spacing w:val="10"/>
                                          <w:sz w:val="56"/>
                                          <w:szCs w:val="52"/>
                                        </w:rPr>
                                      </w:pPr>
                                      <w:r w:rsidRPr="00F072A0">
                                        <w:rPr>
                                          <w:rFonts w:asciiTheme="majorHAnsi" w:hAnsiTheme="majorHAnsi"/>
                                          <w:color w:val="525A7D" w:themeColor="accent1" w:themeShade="BF"/>
                                          <w:sz w:val="52"/>
                                          <w:szCs w:val="52"/>
                                        </w:rPr>
                                        <w:t xml:space="preserve"> </w:t>
                                      </w:r>
                                      <w:r w:rsidRPr="00F072A0">
                                        <w:rPr>
                                          <w:color w:val="9FB8CD" w:themeColor="accent2"/>
                                          <w:spacing w:val="10"/>
                                          <w:sz w:val="56"/>
                                          <w:szCs w:val="52"/>
                                        </w:rPr>
                                        <w:sym w:font="Wingdings 3" w:char="F07D"/>
                                      </w:r>
                                      <w:r w:rsidRPr="00F072A0">
                                        <w:rPr>
                                          <w:rFonts w:hint="eastAsia"/>
                                          <w:color w:val="9FB8CD" w:themeColor="accent2"/>
                                          <w:spacing w:val="10"/>
                                          <w:sz w:val="56"/>
                                          <w:szCs w:val="52"/>
                                        </w:rPr>
                                        <w:t>Analysis of spending</w:t>
                                      </w:r>
                                    </w:p>
                                    <w:p w:rsidR="00B76F4E" w:rsidRDefault="00B76F4E">
                                      <w:pPr>
                                        <w:pStyle w:val="a7"/>
                                        <w:spacing w:line="276" w:lineRule="auto"/>
                                        <w:jc w:val="right"/>
                                        <w:rPr>
                                          <w:rFonts w:asciiTheme="majorHAnsi" w:hAnsiTheme="majorHAnsi"/>
                                          <w:color w:val="525A7D" w:themeColor="accent1" w:themeShade="BF"/>
                                          <w:sz w:val="52"/>
                                          <w:szCs w:val="52"/>
                                        </w:rPr>
                                      </w:pPr>
                                    </w:p>
                                    <w:p w:rsidR="00B76F4E" w:rsidRDefault="0090151D" w:rsidP="00F072A0">
                                      <w:pPr>
                                        <w:pStyle w:val="a7"/>
                                        <w:spacing w:line="276" w:lineRule="auto"/>
                                        <w:jc w:val="right"/>
                                        <w:rPr>
                                          <w:rFonts w:asciiTheme="majorHAnsi" w:eastAsiaTheme="majorEastAsia" w:hAnsiTheme="majorHAnsi" w:cstheme="majorBidi"/>
                                          <w:color w:val="9FB8CD" w:themeColor="accent2"/>
                                          <w:sz w:val="24"/>
                                          <w:szCs w:val="24"/>
                                        </w:rPr>
                                      </w:pPr>
                                      <w:sdt>
                                        <w:sdtPr>
                                          <w:rPr>
                                            <w:rFonts w:asciiTheme="majorHAnsi" w:eastAsiaTheme="majorEastAsia" w:hAnsiTheme="majorHAnsi" w:cstheme="majorBidi"/>
                                            <w:color w:val="9FB8CD" w:themeColor="accent2"/>
                                            <w:sz w:val="28"/>
                                            <w:szCs w:val="24"/>
                                          </w:rPr>
                                          <w:alias w:val="부제"/>
                                          <w:id w:val="345700"/>
                                          <w:placeholder>
                                            <w:docPart w:val="1F68E247E2C6457EAA919BCA2485A0C0"/>
                                          </w:placeholder>
                                          <w:dataBinding w:prefixMappings="xmlns:ns0='http://schemas.openxmlformats.org/package/2006/metadata/core-properties' xmlns:ns1='http://purl.org/dc/elements/1.1/'" w:xpath="/ns0:coreProperties[1]/ns1:subject[1]" w:storeItemID="{6C3C8BC8-F283-45AE-878A-BAB7291924A1}"/>
                                          <w:text/>
                                        </w:sdtPr>
                                        <w:sdtEndPr/>
                                        <w:sdtContent>
                                          <w:r w:rsidR="00B76F4E" w:rsidRPr="00F072A0">
                                            <w:rPr>
                                              <w:rFonts w:asciiTheme="majorHAnsi" w:eastAsiaTheme="majorEastAsia" w:hAnsiTheme="majorHAnsi" w:cstheme="majorBidi" w:hint="eastAsia"/>
                                              <w:color w:val="9FB8CD" w:themeColor="accent2"/>
                                              <w:sz w:val="28"/>
                                              <w:szCs w:val="24"/>
                                            </w:rPr>
                                            <w:t>Comparison between female and male candidates</w:t>
                                          </w:r>
                                        </w:sdtContent>
                                      </w:sdt>
                                    </w:p>
                                  </w:tc>
                                </w:tr>
                                <w:tr w:rsidR="00B76F4E" w:rsidTr="00F072A0">
                                  <w:trPr>
                                    <w:trHeight w:val="1904"/>
                                    <w:jc w:val="center"/>
                                  </w:trPr>
                                  <w:tc>
                                    <w:tcPr>
                                      <w:tcW w:w="360" w:type="dxa"/>
                                      <w:tcBorders>
                                        <w:top w:val="single" w:sz="6" w:space="0" w:color="9FB8CD" w:themeColor="accent2"/>
                                        <w:left w:val="nil"/>
                                        <w:bottom w:val="single" w:sz="6" w:space="0" w:color="AAB0C7" w:themeColor="accent1" w:themeTint="99"/>
                                        <w:right w:val="nil"/>
                                      </w:tcBorders>
                                    </w:tcPr>
                                    <w:p w:rsidR="00B76F4E" w:rsidRDefault="00B76F4E">
                                      <w:pPr>
                                        <w:pStyle w:val="a7"/>
                                        <w:rPr>
                                          <w:sz w:val="16"/>
                                          <w:szCs w:val="16"/>
                                        </w:rPr>
                                      </w:pPr>
                                    </w:p>
                                  </w:tc>
                                  <w:tc>
                                    <w:tcPr>
                                      <w:tcW w:w="0" w:type="auto"/>
                                      <w:tcBorders>
                                        <w:top w:val="single" w:sz="6" w:space="0" w:color="9FB8CD" w:themeColor="accent2"/>
                                        <w:left w:val="nil"/>
                                        <w:bottom w:val="single" w:sz="6" w:space="0" w:color="AAB0C7" w:themeColor="accent1" w:themeTint="99"/>
                                        <w:right w:val="nil"/>
                                      </w:tcBorders>
                                    </w:tcPr>
                                    <w:p w:rsidR="00B76F4E" w:rsidRDefault="00B76F4E">
                                      <w:pPr>
                                        <w:pStyle w:val="a7"/>
                                        <w:rPr>
                                          <w:sz w:val="16"/>
                                          <w:szCs w:val="16"/>
                                        </w:rPr>
                                      </w:pPr>
                                    </w:p>
                                  </w:tc>
                                </w:tr>
                                <w:tr w:rsidR="00B76F4E" w:rsidTr="00F072A0">
                                  <w:trPr>
                                    <w:trHeight w:val="5431"/>
                                    <w:jc w:val="center"/>
                                  </w:trPr>
                                  <w:tc>
                                    <w:tcPr>
                                      <w:tcW w:w="360" w:type="dxa"/>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shd w:val="clear" w:color="auto" w:fill="AAB0C7" w:themeFill="accent1" w:themeFillTint="99"/>
                                      <w:tcMar>
                                        <w:top w:w="144" w:type="dxa"/>
                                        <w:bottom w:w="144" w:type="dxa"/>
                                      </w:tcMar>
                                    </w:tcPr>
                                    <w:p w:rsidR="00B76F4E" w:rsidRDefault="00B76F4E">
                                      <w:pPr>
                                        <w:pStyle w:val="a7"/>
                                      </w:pPr>
                                    </w:p>
                                    <w:p w:rsidR="00B76F4E" w:rsidRDefault="00B76F4E">
                                      <w:pPr>
                                        <w:pStyle w:val="a7"/>
                                      </w:pPr>
                                    </w:p>
                                    <w:p w:rsidR="00B76F4E" w:rsidRDefault="00B76F4E">
                                      <w:pPr>
                                        <w:pStyle w:val="a7"/>
                                      </w:pPr>
                                    </w:p>
                                  </w:tc>
                                  <w:tc>
                                    <w:tcPr>
                                      <w:tcW w:w="0" w:type="auto"/>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tcMar>
                                        <w:top w:w="144" w:type="dxa"/>
                                        <w:left w:w="144" w:type="dxa"/>
                                        <w:bottom w:w="144" w:type="dxa"/>
                                        <w:right w:w="144" w:type="dxa"/>
                                      </w:tcMar>
                                    </w:tcPr>
                                    <w:p w:rsidR="00B76F4E" w:rsidRDefault="00B76F4E" w:rsidP="00F072A0">
                                      <w:pPr>
                                        <w:pStyle w:val="a7"/>
                                        <w:jc w:val="right"/>
                                        <w:rPr>
                                          <w:color w:val="808080" w:themeColor="background1" w:themeShade="80"/>
                                          <w:sz w:val="32"/>
                                        </w:rPr>
                                      </w:pPr>
                                    </w:p>
                                    <w:p w:rsidR="00B76F4E" w:rsidRDefault="00B76F4E" w:rsidP="00F072A0">
                                      <w:pPr>
                                        <w:pStyle w:val="a7"/>
                                        <w:jc w:val="right"/>
                                        <w:rPr>
                                          <w:color w:val="808080" w:themeColor="background1" w:themeShade="80"/>
                                          <w:sz w:val="32"/>
                                        </w:rPr>
                                      </w:pPr>
                                    </w:p>
                                    <w:p w:rsidR="00B76F4E" w:rsidRDefault="0090151D" w:rsidP="00F072A0">
                                      <w:pPr>
                                        <w:pStyle w:val="a7"/>
                                        <w:jc w:val="right"/>
                                        <w:rPr>
                                          <w:color w:val="808080" w:themeColor="background1" w:themeShade="80"/>
                                          <w:sz w:val="32"/>
                                        </w:rPr>
                                      </w:pPr>
                                      <w:sdt>
                                        <w:sdtPr>
                                          <w:rPr>
                                            <w:b/>
                                            <w:color w:val="808080" w:themeColor="background1" w:themeShade="80"/>
                                            <w:sz w:val="32"/>
                                          </w:rPr>
                                          <w:alias w:val="만든 이"/>
                                          <w:id w:val="345701"/>
                                          <w:placeholder>
                                            <w:docPart w:val="BDFB79AB3F4940D79A1D4E1A51D5A556"/>
                                          </w:placeholder>
                                          <w:dataBinding w:prefixMappings="xmlns:ns0='http://schemas.openxmlformats.org/package/2006/metadata/core-properties' xmlns:ns1='http://purl.org/dc/elements/1.1/'" w:xpath="/ns0:coreProperties[1]/ns1:creator[1]" w:storeItemID="{6C3C8BC8-F283-45AE-878A-BAB7291924A1}"/>
                                          <w:text/>
                                        </w:sdtPr>
                                        <w:sdtEndPr/>
                                        <w:sdtContent>
                                          <w:r w:rsidR="00B76F4E" w:rsidRPr="00F072A0">
                                            <w:rPr>
                                              <w:rFonts w:hint="eastAsia"/>
                                              <w:b/>
                                              <w:color w:val="808080" w:themeColor="background1" w:themeShade="80"/>
                                              <w:sz w:val="32"/>
                                            </w:rPr>
                                            <w:t>Ye In Jeon</w:t>
                                          </w:r>
                                        </w:sdtContent>
                                      </w:sdt>
                                      <w:r w:rsidR="00B76F4E" w:rsidRPr="00F072A0">
                                        <w:rPr>
                                          <w:b/>
                                          <w:color w:val="525A7D" w:themeColor="accent1" w:themeShade="BF"/>
                                          <w:sz w:val="32"/>
                                        </w:rPr>
                                        <w:t xml:space="preserve"> </w:t>
                                      </w:r>
                                      <w:r w:rsidR="00B76F4E" w:rsidRPr="00F072A0">
                                        <w:rPr>
                                          <w:color w:val="9FB8CD" w:themeColor="accent2"/>
                                          <w:sz w:val="32"/>
                                        </w:rPr>
                                        <w:sym w:font="Wingdings 3" w:char="F07D"/>
                                      </w:r>
                                      <w:r w:rsidR="00B76F4E" w:rsidRPr="00F072A0">
                                        <w:rPr>
                                          <w:b/>
                                          <w:color w:val="525A7D" w:themeColor="accent1" w:themeShade="BF"/>
                                          <w:sz w:val="32"/>
                                        </w:rPr>
                                        <w:t xml:space="preserve"> </w:t>
                                      </w:r>
                                      <w:sdt>
                                        <w:sdtPr>
                                          <w:rPr>
                                            <w:color w:val="808080" w:themeColor="background1" w:themeShade="80"/>
                                            <w:sz w:val="32"/>
                                          </w:rPr>
                                          <w:alias w:val="회사"/>
                                          <w:id w:val="345702"/>
                                          <w:placeholder>
                                            <w:docPart w:val="482FAC8DAFA84E9F9CE5ED3AE2571370"/>
                                          </w:placeholder>
                                          <w:dataBinding w:prefixMappings="xmlns:ns0='http://schemas.openxmlformats.org/officeDocument/2006/extended-properties'" w:xpath="/ns0:Properties[1]/ns0:Company[1]" w:storeItemID="{6668398D-A668-4E3E-A5EB-62B293D839F1}"/>
                                          <w:text/>
                                        </w:sdtPr>
                                        <w:sdtEndPr/>
                                        <w:sdtContent>
                                          <w:r w:rsidR="00B76F4E" w:rsidRPr="00F072A0">
                                            <w:rPr>
                                              <w:rFonts w:hint="eastAsia"/>
                                              <w:color w:val="808080" w:themeColor="background1" w:themeShade="80"/>
                                              <w:sz w:val="32"/>
                                            </w:rPr>
                                            <w:t>STAT 2183W</w:t>
                                          </w:r>
                                        </w:sdtContent>
                                      </w:sdt>
                                      <w:r w:rsidR="00B76F4E" w:rsidRPr="00F072A0">
                                        <w:rPr>
                                          <w:color w:val="525A7D" w:themeColor="accent1" w:themeShade="BF"/>
                                          <w:sz w:val="32"/>
                                        </w:rPr>
                                        <w:t xml:space="preserve"> </w:t>
                                      </w:r>
                                      <w:r w:rsidR="00B76F4E" w:rsidRPr="00F072A0">
                                        <w:rPr>
                                          <w:color w:val="9FB8CD" w:themeColor="accent2"/>
                                          <w:sz w:val="32"/>
                                        </w:rPr>
                                        <w:sym w:font="Wingdings 3" w:char="F07D"/>
                                      </w:r>
                                      <w:r w:rsidR="00B76F4E" w:rsidRPr="00F072A0">
                                        <w:rPr>
                                          <w:color w:val="525A7D" w:themeColor="accent1" w:themeShade="BF"/>
                                          <w:sz w:val="32"/>
                                        </w:rPr>
                                        <w:t xml:space="preserve"> </w:t>
                                      </w:r>
                                      <w:sdt>
                                        <w:sdtPr>
                                          <w:rPr>
                                            <w:color w:val="808080" w:themeColor="background1" w:themeShade="80"/>
                                            <w:sz w:val="32"/>
                                          </w:rPr>
                                          <w:alias w:val="날짜"/>
                                          <w:id w:val="345703"/>
                                          <w:dataBinding w:prefixMappings="xmlns:ns0='http://schemas.microsoft.com/office/2006/coverPageProps'" w:xpath="/ns0:CoverPageProperties[1]/ns0:PublishDate[1]" w:storeItemID="{55AF091B-3C7A-41E3-B477-F2FDAA23CFDA}"/>
                                          <w:date w:fullDate="2015-10-01T00:00:00Z">
                                            <w:dateFormat w:val="yyyy-MM-dd"/>
                                            <w:lid w:val="ko-KR"/>
                                            <w:storeMappedDataAs w:val="dateTime"/>
                                            <w:calendar w:val="gregorian"/>
                                          </w:date>
                                        </w:sdtPr>
                                        <w:sdtEndPr/>
                                        <w:sdtContent>
                                          <w:r w:rsidR="00B76F4E" w:rsidRPr="00F072A0">
                                            <w:rPr>
                                              <w:rFonts w:hint="eastAsia"/>
                                              <w:color w:val="808080" w:themeColor="background1" w:themeShade="80"/>
                                              <w:sz w:val="32"/>
                                            </w:rPr>
                                            <w:t>2015-10-01</w:t>
                                          </w:r>
                                        </w:sdtContent>
                                      </w:sdt>
                                    </w:p>
                                    <w:p w:rsidR="00B76F4E" w:rsidRDefault="00B76F4E" w:rsidP="00F072A0">
                                      <w:pPr>
                                        <w:pStyle w:val="a7"/>
                                        <w:jc w:val="right"/>
                                        <w:rPr>
                                          <w:color w:val="808080" w:themeColor="background1" w:themeShade="80"/>
                                          <w:sz w:val="32"/>
                                        </w:rPr>
                                      </w:pPr>
                                    </w:p>
                                    <w:p w:rsidR="00B76F4E" w:rsidRDefault="00B76F4E" w:rsidP="00F072A0">
                                      <w:pPr>
                                        <w:pStyle w:val="a7"/>
                                        <w:jc w:val="right"/>
                                        <w:rPr>
                                          <w:color w:val="808080" w:themeColor="background1" w:themeShade="80"/>
                                          <w:sz w:val="32"/>
                                        </w:rPr>
                                      </w:pPr>
                                    </w:p>
                                    <w:p w:rsidR="00B76F4E" w:rsidRDefault="00B76F4E" w:rsidP="00F072A0">
                                      <w:pPr>
                                        <w:pStyle w:val="a7"/>
                                        <w:jc w:val="right"/>
                                        <w:rPr>
                                          <w:color w:val="808080" w:themeColor="background1" w:themeShade="80"/>
                                          <w:sz w:val="32"/>
                                        </w:rPr>
                                      </w:pPr>
                                    </w:p>
                                    <w:p w:rsidR="00B76F4E" w:rsidRDefault="00B76F4E" w:rsidP="00F072A0">
                                      <w:pPr>
                                        <w:pStyle w:val="a7"/>
                                        <w:jc w:val="right"/>
                                        <w:rPr>
                                          <w:color w:val="525A7D" w:themeColor="accent1" w:themeShade="BF"/>
                                        </w:rPr>
                                      </w:pPr>
                                    </w:p>
                                  </w:tc>
                                </w:tr>
                                <w:tr w:rsidR="00B76F4E">
                                  <w:trPr>
                                    <w:jc w:val="center"/>
                                  </w:trPr>
                                  <w:tc>
                                    <w:tcPr>
                                      <w:tcW w:w="360" w:type="dxa"/>
                                      <w:tcBorders>
                                        <w:top w:val="single" w:sz="6" w:space="0" w:color="AAB0C7" w:themeColor="accent1" w:themeTint="99"/>
                                        <w:left w:val="nil"/>
                                        <w:bottom w:val="dashed" w:sz="6" w:space="0" w:color="C5D4E1" w:themeColor="accent2" w:themeTint="99"/>
                                        <w:right w:val="nil"/>
                                      </w:tcBorders>
                                    </w:tcPr>
                                    <w:p w:rsidR="00B76F4E" w:rsidRDefault="00B76F4E">
                                      <w:pPr>
                                        <w:pStyle w:val="a7"/>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B76F4E" w:rsidRDefault="00B76F4E">
                                      <w:pPr>
                                        <w:pStyle w:val="a7"/>
                                        <w:rPr>
                                          <w:sz w:val="16"/>
                                          <w:szCs w:val="16"/>
                                        </w:rPr>
                                      </w:pPr>
                                    </w:p>
                                  </w:tc>
                                </w:tr>
                                <w:tr w:rsidR="00B76F4E">
                                  <w:trPr>
                                    <w:jc w:val="center"/>
                                  </w:trPr>
                                  <w:tc>
                                    <w:tcPr>
                                      <w:tcW w:w="360" w:type="dxa"/>
                                      <w:tcBorders>
                                        <w:top w:val="dashed" w:sz="6" w:space="0" w:color="C5D4E1" w:themeColor="accent2" w:themeTint="99"/>
                                        <w:left w:val="nil"/>
                                        <w:bottom w:val="single" w:sz="6" w:space="0" w:color="AAB0C7" w:themeColor="accent1" w:themeTint="99"/>
                                        <w:right w:val="nil"/>
                                      </w:tcBorders>
                                    </w:tcPr>
                                    <w:p w:rsidR="00B76F4E" w:rsidRDefault="00B76F4E">
                                      <w:pPr>
                                        <w:pStyle w:val="a7"/>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B76F4E" w:rsidRPr="00F072A0" w:rsidRDefault="00B76F4E">
                                      <w:pPr>
                                        <w:pStyle w:val="a7"/>
                                        <w:rPr>
                                          <w:sz w:val="16"/>
                                          <w:szCs w:val="16"/>
                                        </w:rPr>
                                      </w:pPr>
                                    </w:p>
                                  </w:tc>
                                </w:tr>
                                <w:tr w:rsidR="00B76F4E">
                                  <w:trPr>
                                    <w:jc w:val="center"/>
                                  </w:trPr>
                                  <w:tc>
                                    <w:tcPr>
                                      <w:tcW w:w="360" w:type="dxa"/>
                                      <w:tcBorders>
                                        <w:top w:val="single" w:sz="6" w:space="0" w:color="AAB0C7" w:themeColor="accent1" w:themeTint="99"/>
                                        <w:left w:val="nil"/>
                                        <w:bottom w:val="dashed" w:sz="6" w:space="0" w:color="C5D4E1" w:themeColor="accent2" w:themeTint="99"/>
                                        <w:right w:val="nil"/>
                                      </w:tcBorders>
                                    </w:tcPr>
                                    <w:p w:rsidR="00B76F4E" w:rsidRDefault="00B76F4E">
                                      <w:pPr>
                                        <w:pStyle w:val="a7"/>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B76F4E" w:rsidRDefault="00B76F4E">
                                      <w:pPr>
                                        <w:pStyle w:val="a7"/>
                                        <w:rPr>
                                          <w:sz w:val="16"/>
                                          <w:szCs w:val="16"/>
                                        </w:rPr>
                                      </w:pPr>
                                    </w:p>
                                  </w:tc>
                                </w:tr>
                                <w:tr w:rsidR="00B76F4E">
                                  <w:trPr>
                                    <w:jc w:val="center"/>
                                  </w:trPr>
                                  <w:tc>
                                    <w:tcPr>
                                      <w:tcW w:w="360" w:type="dxa"/>
                                      <w:tcBorders>
                                        <w:top w:val="dashed" w:sz="6" w:space="0" w:color="C5D4E1" w:themeColor="accent2" w:themeTint="99"/>
                                        <w:left w:val="nil"/>
                                        <w:bottom w:val="single" w:sz="6" w:space="0" w:color="AAB0C7" w:themeColor="accent1" w:themeTint="99"/>
                                        <w:right w:val="nil"/>
                                      </w:tcBorders>
                                    </w:tcPr>
                                    <w:p w:rsidR="00B76F4E" w:rsidRDefault="00B76F4E">
                                      <w:pPr>
                                        <w:pStyle w:val="a7"/>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B76F4E" w:rsidRDefault="00B76F4E">
                                      <w:pPr>
                                        <w:pStyle w:val="a7"/>
                                        <w:rPr>
                                          <w:sz w:val="16"/>
                                          <w:szCs w:val="16"/>
                                        </w:rPr>
                                      </w:pPr>
                                    </w:p>
                                  </w:tc>
                                </w:tr>
                                <w:tr w:rsidR="00B76F4E">
                                  <w:trPr>
                                    <w:jc w:val="center"/>
                                  </w:trPr>
                                  <w:tc>
                                    <w:tcPr>
                                      <w:tcW w:w="360" w:type="dxa"/>
                                      <w:tcBorders>
                                        <w:top w:val="single" w:sz="6" w:space="0" w:color="AAB0C7" w:themeColor="accent1" w:themeTint="99"/>
                                        <w:left w:val="nil"/>
                                        <w:bottom w:val="dashed" w:sz="6" w:space="0" w:color="C5D4E1" w:themeColor="accent2" w:themeTint="99"/>
                                        <w:right w:val="nil"/>
                                      </w:tcBorders>
                                    </w:tcPr>
                                    <w:p w:rsidR="00B76F4E" w:rsidRDefault="00B76F4E">
                                      <w:pPr>
                                        <w:pStyle w:val="a7"/>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B76F4E" w:rsidRDefault="00B76F4E">
                                      <w:pPr>
                                        <w:pStyle w:val="a7"/>
                                        <w:rPr>
                                          <w:sz w:val="16"/>
                                          <w:szCs w:val="16"/>
                                        </w:rPr>
                                      </w:pPr>
                                    </w:p>
                                  </w:tc>
                                </w:tr>
                                <w:tr w:rsidR="00B76F4E">
                                  <w:trPr>
                                    <w:jc w:val="center"/>
                                  </w:trPr>
                                  <w:tc>
                                    <w:tcPr>
                                      <w:tcW w:w="360" w:type="dxa"/>
                                      <w:tcBorders>
                                        <w:top w:val="dashed" w:sz="6" w:space="0" w:color="C5D4E1" w:themeColor="accent2" w:themeTint="99"/>
                                        <w:left w:val="nil"/>
                                        <w:bottom w:val="single" w:sz="6" w:space="0" w:color="AAB0C7" w:themeColor="accent1" w:themeTint="99"/>
                                        <w:right w:val="nil"/>
                                      </w:tcBorders>
                                    </w:tcPr>
                                    <w:p w:rsidR="00B76F4E" w:rsidRDefault="00B76F4E">
                                      <w:pPr>
                                        <w:pStyle w:val="a7"/>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B76F4E" w:rsidRDefault="00B76F4E">
                                      <w:pPr>
                                        <w:pStyle w:val="a7"/>
                                        <w:rPr>
                                          <w:sz w:val="16"/>
                                          <w:szCs w:val="16"/>
                                        </w:rPr>
                                      </w:pPr>
                                    </w:p>
                                  </w:tc>
                                </w:tr>
                                <w:tr w:rsidR="00B76F4E">
                                  <w:trPr>
                                    <w:jc w:val="center"/>
                                  </w:trPr>
                                  <w:tc>
                                    <w:tcPr>
                                      <w:tcW w:w="360" w:type="dxa"/>
                                      <w:tcBorders>
                                        <w:top w:val="single" w:sz="6" w:space="0" w:color="AAB0C7" w:themeColor="accent1" w:themeTint="99"/>
                                        <w:left w:val="nil"/>
                                        <w:bottom w:val="dashed" w:sz="6" w:space="0" w:color="C5D4E1" w:themeColor="accent2" w:themeTint="99"/>
                                        <w:right w:val="nil"/>
                                      </w:tcBorders>
                                    </w:tcPr>
                                    <w:p w:rsidR="00B76F4E" w:rsidRDefault="00B76F4E">
                                      <w:pPr>
                                        <w:pStyle w:val="a7"/>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B76F4E" w:rsidRDefault="00B76F4E">
                                      <w:pPr>
                                        <w:pStyle w:val="a7"/>
                                        <w:rPr>
                                          <w:sz w:val="16"/>
                                          <w:szCs w:val="16"/>
                                        </w:rPr>
                                      </w:pPr>
                                    </w:p>
                                  </w:tc>
                                </w:tr>
                                <w:tr w:rsidR="00B76F4E">
                                  <w:trPr>
                                    <w:jc w:val="center"/>
                                  </w:trPr>
                                  <w:tc>
                                    <w:tcPr>
                                      <w:tcW w:w="360" w:type="dxa"/>
                                      <w:tcBorders>
                                        <w:top w:val="dashed" w:sz="6" w:space="0" w:color="C5D4E1" w:themeColor="accent2" w:themeTint="99"/>
                                        <w:left w:val="nil"/>
                                        <w:bottom w:val="single" w:sz="6" w:space="0" w:color="AAB0C7" w:themeColor="accent1" w:themeTint="99"/>
                                        <w:right w:val="nil"/>
                                      </w:tcBorders>
                                    </w:tcPr>
                                    <w:p w:rsidR="00B76F4E" w:rsidRDefault="00B76F4E">
                                      <w:pPr>
                                        <w:pStyle w:val="a7"/>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B76F4E" w:rsidRDefault="00B76F4E">
                                      <w:pPr>
                                        <w:pStyle w:val="a7"/>
                                        <w:rPr>
                                          <w:sz w:val="16"/>
                                          <w:szCs w:val="16"/>
                                        </w:rPr>
                                      </w:pPr>
                                    </w:p>
                                  </w:tc>
                                </w:tr>
                                <w:tr w:rsidR="00B76F4E">
                                  <w:trPr>
                                    <w:jc w:val="center"/>
                                  </w:trPr>
                                  <w:tc>
                                    <w:tcPr>
                                      <w:tcW w:w="360" w:type="dxa"/>
                                      <w:tcBorders>
                                        <w:top w:val="single" w:sz="6" w:space="0" w:color="AAB0C7" w:themeColor="accent1" w:themeTint="99"/>
                                        <w:left w:val="nil"/>
                                        <w:bottom w:val="dashed" w:sz="6" w:space="0" w:color="C5D4E1" w:themeColor="accent2" w:themeTint="99"/>
                                        <w:right w:val="nil"/>
                                      </w:tcBorders>
                                    </w:tcPr>
                                    <w:p w:rsidR="00B76F4E" w:rsidRDefault="00B76F4E">
                                      <w:pPr>
                                        <w:pStyle w:val="a7"/>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B76F4E" w:rsidRDefault="00B76F4E">
                                      <w:pPr>
                                        <w:pStyle w:val="a7"/>
                                        <w:rPr>
                                          <w:sz w:val="16"/>
                                          <w:szCs w:val="16"/>
                                        </w:rPr>
                                      </w:pPr>
                                    </w:p>
                                  </w:tc>
                                </w:tr>
                                <w:tr w:rsidR="00B76F4E">
                                  <w:trPr>
                                    <w:jc w:val="center"/>
                                  </w:trPr>
                                  <w:tc>
                                    <w:tcPr>
                                      <w:tcW w:w="360" w:type="dxa"/>
                                      <w:tcBorders>
                                        <w:top w:val="dashed" w:sz="6" w:space="0" w:color="C5D4E1" w:themeColor="accent2" w:themeTint="99"/>
                                        <w:left w:val="nil"/>
                                        <w:bottom w:val="single" w:sz="6" w:space="0" w:color="AAB0C7" w:themeColor="accent1" w:themeTint="99"/>
                                        <w:right w:val="nil"/>
                                      </w:tcBorders>
                                    </w:tcPr>
                                    <w:p w:rsidR="00B76F4E" w:rsidRDefault="00B76F4E">
                                      <w:pPr>
                                        <w:pStyle w:val="a7"/>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B76F4E" w:rsidRDefault="00B76F4E">
                                      <w:pPr>
                                        <w:pStyle w:val="a7"/>
                                        <w:rPr>
                                          <w:sz w:val="16"/>
                                          <w:szCs w:val="16"/>
                                        </w:rPr>
                                      </w:pPr>
                                    </w:p>
                                  </w:tc>
                                </w:tr>
                                <w:tr w:rsidR="00B76F4E">
                                  <w:trPr>
                                    <w:jc w:val="center"/>
                                  </w:trPr>
                                  <w:tc>
                                    <w:tcPr>
                                      <w:tcW w:w="360" w:type="dxa"/>
                                      <w:tcBorders>
                                        <w:top w:val="single" w:sz="6" w:space="0" w:color="AAB0C7" w:themeColor="accent1" w:themeTint="99"/>
                                        <w:left w:val="nil"/>
                                        <w:bottom w:val="dashed" w:sz="6" w:space="0" w:color="C5D4E1" w:themeColor="accent2" w:themeTint="99"/>
                                        <w:right w:val="nil"/>
                                      </w:tcBorders>
                                    </w:tcPr>
                                    <w:p w:rsidR="00B76F4E" w:rsidRDefault="00B76F4E">
                                      <w:pPr>
                                        <w:pStyle w:val="a7"/>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B76F4E" w:rsidRDefault="00B76F4E">
                                      <w:pPr>
                                        <w:pStyle w:val="a7"/>
                                        <w:rPr>
                                          <w:sz w:val="16"/>
                                          <w:szCs w:val="16"/>
                                        </w:rPr>
                                      </w:pPr>
                                    </w:p>
                                  </w:tc>
                                </w:tr>
                                <w:tr w:rsidR="00B76F4E">
                                  <w:trPr>
                                    <w:jc w:val="center"/>
                                  </w:trPr>
                                  <w:tc>
                                    <w:tcPr>
                                      <w:tcW w:w="360" w:type="dxa"/>
                                      <w:tcBorders>
                                        <w:top w:val="dashed" w:sz="6" w:space="0" w:color="C5D4E1" w:themeColor="accent2" w:themeTint="99"/>
                                        <w:left w:val="nil"/>
                                        <w:bottom w:val="single" w:sz="6" w:space="0" w:color="AAB0C7" w:themeColor="accent1" w:themeTint="99"/>
                                        <w:right w:val="nil"/>
                                      </w:tcBorders>
                                    </w:tcPr>
                                    <w:p w:rsidR="00B76F4E" w:rsidRDefault="00B76F4E">
                                      <w:pPr>
                                        <w:pStyle w:val="a7"/>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B76F4E" w:rsidRDefault="00B76F4E">
                                      <w:pPr>
                                        <w:pStyle w:val="a7"/>
                                        <w:rPr>
                                          <w:sz w:val="16"/>
                                          <w:szCs w:val="16"/>
                                        </w:rPr>
                                      </w:pPr>
                                    </w:p>
                                  </w:tc>
                                </w:tr>
                                <w:tr w:rsidR="00B76F4E">
                                  <w:trPr>
                                    <w:jc w:val="center"/>
                                  </w:trPr>
                                  <w:tc>
                                    <w:tcPr>
                                      <w:tcW w:w="360" w:type="dxa"/>
                                      <w:tcBorders>
                                        <w:top w:val="single" w:sz="6" w:space="0" w:color="AAB0C7" w:themeColor="accent1" w:themeTint="99"/>
                                        <w:left w:val="nil"/>
                                        <w:bottom w:val="dashed" w:sz="6" w:space="0" w:color="C5D4E1" w:themeColor="accent2" w:themeTint="99"/>
                                        <w:right w:val="nil"/>
                                      </w:tcBorders>
                                    </w:tcPr>
                                    <w:p w:rsidR="00B76F4E" w:rsidRDefault="00B76F4E">
                                      <w:pPr>
                                        <w:pStyle w:val="a7"/>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B76F4E" w:rsidRDefault="00B76F4E">
                                      <w:pPr>
                                        <w:pStyle w:val="a7"/>
                                        <w:rPr>
                                          <w:sz w:val="16"/>
                                          <w:szCs w:val="16"/>
                                        </w:rPr>
                                      </w:pPr>
                                    </w:p>
                                  </w:tc>
                                </w:tr>
                                <w:tr w:rsidR="00B76F4E">
                                  <w:trPr>
                                    <w:jc w:val="center"/>
                                  </w:trPr>
                                  <w:tc>
                                    <w:tcPr>
                                      <w:tcW w:w="360" w:type="dxa"/>
                                      <w:tcBorders>
                                        <w:top w:val="dashed" w:sz="6" w:space="0" w:color="C5D4E1" w:themeColor="accent2" w:themeTint="99"/>
                                        <w:left w:val="nil"/>
                                        <w:bottom w:val="single" w:sz="6" w:space="0" w:color="AAB0C7" w:themeColor="accent1" w:themeTint="99"/>
                                        <w:right w:val="nil"/>
                                      </w:tcBorders>
                                    </w:tcPr>
                                    <w:p w:rsidR="00B76F4E" w:rsidRDefault="00B76F4E">
                                      <w:pPr>
                                        <w:pStyle w:val="a7"/>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B76F4E" w:rsidRDefault="00B76F4E">
                                      <w:pPr>
                                        <w:pStyle w:val="a7"/>
                                        <w:rPr>
                                          <w:sz w:val="16"/>
                                          <w:szCs w:val="16"/>
                                        </w:rPr>
                                      </w:pPr>
                                    </w:p>
                                  </w:tc>
                                </w:tr>
                                <w:tr w:rsidR="00B76F4E">
                                  <w:trPr>
                                    <w:jc w:val="center"/>
                                  </w:trPr>
                                  <w:tc>
                                    <w:tcPr>
                                      <w:tcW w:w="360" w:type="dxa"/>
                                      <w:tcBorders>
                                        <w:top w:val="single" w:sz="6" w:space="0" w:color="AAB0C7" w:themeColor="accent1" w:themeTint="99"/>
                                        <w:left w:val="nil"/>
                                        <w:bottom w:val="dashed" w:sz="6" w:space="0" w:color="C5D4E1" w:themeColor="accent2" w:themeTint="99"/>
                                        <w:right w:val="nil"/>
                                      </w:tcBorders>
                                    </w:tcPr>
                                    <w:p w:rsidR="00B76F4E" w:rsidRDefault="00B76F4E">
                                      <w:pPr>
                                        <w:pStyle w:val="a7"/>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B76F4E" w:rsidRDefault="00B76F4E">
                                      <w:pPr>
                                        <w:pStyle w:val="a7"/>
                                        <w:rPr>
                                          <w:sz w:val="16"/>
                                          <w:szCs w:val="16"/>
                                        </w:rPr>
                                      </w:pPr>
                                    </w:p>
                                  </w:tc>
                                </w:tr>
                                <w:tr w:rsidR="00B76F4E">
                                  <w:trPr>
                                    <w:jc w:val="center"/>
                                  </w:trPr>
                                  <w:tc>
                                    <w:tcPr>
                                      <w:tcW w:w="360" w:type="dxa"/>
                                      <w:tcBorders>
                                        <w:top w:val="dashed" w:sz="6" w:space="0" w:color="C5D4E1" w:themeColor="accent2" w:themeTint="99"/>
                                        <w:left w:val="nil"/>
                                        <w:bottom w:val="single" w:sz="6" w:space="0" w:color="AAB0C7" w:themeColor="accent1" w:themeTint="99"/>
                                        <w:right w:val="nil"/>
                                      </w:tcBorders>
                                    </w:tcPr>
                                    <w:p w:rsidR="00B76F4E" w:rsidRDefault="00B76F4E">
                                      <w:pPr>
                                        <w:pStyle w:val="a7"/>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B76F4E" w:rsidRDefault="00B76F4E">
                                      <w:pPr>
                                        <w:pStyle w:val="a7"/>
                                        <w:rPr>
                                          <w:sz w:val="16"/>
                                          <w:szCs w:val="16"/>
                                        </w:rPr>
                                      </w:pPr>
                                    </w:p>
                                  </w:tc>
                                </w:tr>
                                <w:tr w:rsidR="00B76F4E">
                                  <w:trPr>
                                    <w:jc w:val="center"/>
                                  </w:trPr>
                                  <w:tc>
                                    <w:tcPr>
                                      <w:tcW w:w="360" w:type="dxa"/>
                                      <w:tcBorders>
                                        <w:top w:val="single" w:sz="6" w:space="0" w:color="AAB0C7" w:themeColor="accent1" w:themeTint="99"/>
                                        <w:left w:val="nil"/>
                                        <w:bottom w:val="dashed" w:sz="6" w:space="0" w:color="C5D4E1" w:themeColor="accent2" w:themeTint="99"/>
                                        <w:right w:val="nil"/>
                                      </w:tcBorders>
                                    </w:tcPr>
                                    <w:p w:rsidR="00B76F4E" w:rsidRDefault="00B76F4E">
                                      <w:pPr>
                                        <w:pStyle w:val="a7"/>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B76F4E" w:rsidRDefault="00B76F4E">
                                      <w:pPr>
                                        <w:pStyle w:val="a7"/>
                                        <w:rPr>
                                          <w:sz w:val="16"/>
                                          <w:szCs w:val="16"/>
                                        </w:rPr>
                                      </w:pPr>
                                    </w:p>
                                  </w:tc>
                                </w:tr>
                                <w:tr w:rsidR="00B76F4E">
                                  <w:trPr>
                                    <w:jc w:val="center"/>
                                  </w:trPr>
                                  <w:tc>
                                    <w:tcPr>
                                      <w:tcW w:w="360" w:type="dxa"/>
                                      <w:tcBorders>
                                        <w:top w:val="dashed" w:sz="6" w:space="0" w:color="C5D4E1" w:themeColor="accent2" w:themeTint="99"/>
                                        <w:left w:val="nil"/>
                                        <w:bottom w:val="single" w:sz="6" w:space="0" w:color="AAB0C7" w:themeColor="accent1" w:themeTint="99"/>
                                        <w:right w:val="nil"/>
                                      </w:tcBorders>
                                    </w:tcPr>
                                    <w:p w:rsidR="00B76F4E" w:rsidRDefault="00B76F4E">
                                      <w:pPr>
                                        <w:pStyle w:val="a7"/>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B76F4E" w:rsidRDefault="00B76F4E">
                                      <w:pPr>
                                        <w:pStyle w:val="a7"/>
                                        <w:rPr>
                                          <w:sz w:val="16"/>
                                          <w:szCs w:val="16"/>
                                        </w:rPr>
                                      </w:pPr>
                                    </w:p>
                                  </w:tc>
                                </w:tr>
                                <w:tr w:rsidR="00B76F4E">
                                  <w:trPr>
                                    <w:jc w:val="center"/>
                                  </w:trPr>
                                  <w:tc>
                                    <w:tcPr>
                                      <w:tcW w:w="360" w:type="dxa"/>
                                      <w:tcBorders>
                                        <w:top w:val="single" w:sz="6" w:space="0" w:color="AAB0C7" w:themeColor="accent1" w:themeTint="99"/>
                                        <w:left w:val="nil"/>
                                        <w:bottom w:val="dashed" w:sz="6" w:space="0" w:color="C5D4E1" w:themeColor="accent2" w:themeTint="99"/>
                                        <w:right w:val="nil"/>
                                      </w:tcBorders>
                                    </w:tcPr>
                                    <w:p w:rsidR="00B76F4E" w:rsidRDefault="00B76F4E">
                                      <w:pPr>
                                        <w:pStyle w:val="a7"/>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B76F4E" w:rsidRDefault="00B76F4E">
                                      <w:pPr>
                                        <w:pStyle w:val="a7"/>
                                        <w:rPr>
                                          <w:sz w:val="16"/>
                                          <w:szCs w:val="16"/>
                                        </w:rPr>
                                      </w:pPr>
                                    </w:p>
                                  </w:tc>
                                </w:tr>
                                <w:tr w:rsidR="00B76F4E">
                                  <w:trPr>
                                    <w:jc w:val="center"/>
                                  </w:trPr>
                                  <w:tc>
                                    <w:tcPr>
                                      <w:tcW w:w="360" w:type="dxa"/>
                                      <w:tcBorders>
                                        <w:top w:val="dashed" w:sz="6" w:space="0" w:color="C5D4E1" w:themeColor="accent2" w:themeTint="99"/>
                                        <w:left w:val="nil"/>
                                        <w:bottom w:val="single" w:sz="6" w:space="0" w:color="AAB0C7" w:themeColor="accent1" w:themeTint="99"/>
                                        <w:right w:val="nil"/>
                                      </w:tcBorders>
                                    </w:tcPr>
                                    <w:p w:rsidR="00B76F4E" w:rsidRDefault="00B76F4E">
                                      <w:pPr>
                                        <w:pStyle w:val="a7"/>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B76F4E" w:rsidRDefault="00B76F4E">
                                      <w:pPr>
                                        <w:pStyle w:val="a7"/>
                                        <w:rPr>
                                          <w:sz w:val="16"/>
                                          <w:szCs w:val="16"/>
                                        </w:rPr>
                                      </w:pPr>
                                    </w:p>
                                  </w:tc>
                                </w:tr>
                                <w:tr w:rsidR="00B76F4E">
                                  <w:trPr>
                                    <w:jc w:val="center"/>
                                  </w:trPr>
                                  <w:tc>
                                    <w:tcPr>
                                      <w:tcW w:w="360" w:type="dxa"/>
                                      <w:tcBorders>
                                        <w:top w:val="single" w:sz="6" w:space="0" w:color="AAB0C7" w:themeColor="accent1" w:themeTint="99"/>
                                        <w:left w:val="nil"/>
                                        <w:bottom w:val="dashed" w:sz="6" w:space="0" w:color="C5D4E1" w:themeColor="accent2" w:themeTint="99"/>
                                        <w:right w:val="nil"/>
                                      </w:tcBorders>
                                    </w:tcPr>
                                    <w:p w:rsidR="00B76F4E" w:rsidRDefault="00B76F4E">
                                      <w:pPr>
                                        <w:pStyle w:val="a7"/>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B76F4E" w:rsidRDefault="00B76F4E">
                                      <w:pPr>
                                        <w:pStyle w:val="a7"/>
                                        <w:rPr>
                                          <w:sz w:val="16"/>
                                          <w:szCs w:val="16"/>
                                        </w:rPr>
                                      </w:pPr>
                                    </w:p>
                                  </w:tc>
                                </w:tr>
                                <w:tr w:rsidR="00B76F4E">
                                  <w:trPr>
                                    <w:jc w:val="center"/>
                                  </w:trPr>
                                  <w:tc>
                                    <w:tcPr>
                                      <w:tcW w:w="360" w:type="dxa"/>
                                      <w:tcBorders>
                                        <w:top w:val="dashed" w:sz="6" w:space="0" w:color="C5D4E1" w:themeColor="accent2" w:themeTint="99"/>
                                        <w:left w:val="nil"/>
                                        <w:bottom w:val="single" w:sz="6" w:space="0" w:color="AAB0C7" w:themeColor="accent1" w:themeTint="99"/>
                                        <w:right w:val="nil"/>
                                      </w:tcBorders>
                                    </w:tcPr>
                                    <w:p w:rsidR="00B76F4E" w:rsidRDefault="00B76F4E">
                                      <w:pPr>
                                        <w:pStyle w:val="a7"/>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B76F4E" w:rsidRDefault="00B76F4E">
                                      <w:pPr>
                                        <w:pStyle w:val="a7"/>
                                        <w:rPr>
                                          <w:sz w:val="16"/>
                                          <w:szCs w:val="16"/>
                                        </w:rPr>
                                      </w:pPr>
                                    </w:p>
                                  </w:tc>
                                </w:tr>
                                <w:tr w:rsidR="00B76F4E">
                                  <w:trPr>
                                    <w:jc w:val="center"/>
                                  </w:trPr>
                                  <w:tc>
                                    <w:tcPr>
                                      <w:tcW w:w="360" w:type="dxa"/>
                                      <w:tcBorders>
                                        <w:top w:val="single" w:sz="6" w:space="0" w:color="AAB0C7" w:themeColor="accent1" w:themeTint="99"/>
                                        <w:left w:val="nil"/>
                                        <w:bottom w:val="dashed" w:sz="6" w:space="0" w:color="C5D4E1" w:themeColor="accent2" w:themeTint="99"/>
                                        <w:right w:val="nil"/>
                                      </w:tcBorders>
                                    </w:tcPr>
                                    <w:p w:rsidR="00B76F4E" w:rsidRDefault="00B76F4E">
                                      <w:pPr>
                                        <w:pStyle w:val="a7"/>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B76F4E" w:rsidRDefault="00B76F4E">
                                      <w:pPr>
                                        <w:pStyle w:val="a7"/>
                                        <w:rPr>
                                          <w:sz w:val="16"/>
                                          <w:szCs w:val="16"/>
                                        </w:rPr>
                                      </w:pPr>
                                    </w:p>
                                  </w:tc>
                                </w:tr>
                                <w:tr w:rsidR="00B76F4E">
                                  <w:trPr>
                                    <w:jc w:val="center"/>
                                  </w:trPr>
                                  <w:tc>
                                    <w:tcPr>
                                      <w:tcW w:w="360" w:type="dxa"/>
                                      <w:tcBorders>
                                        <w:top w:val="dashed" w:sz="6" w:space="0" w:color="C5D4E1" w:themeColor="accent2" w:themeTint="99"/>
                                        <w:left w:val="nil"/>
                                        <w:bottom w:val="single" w:sz="6" w:space="0" w:color="AAB0C7" w:themeColor="accent1" w:themeTint="99"/>
                                        <w:right w:val="nil"/>
                                      </w:tcBorders>
                                    </w:tcPr>
                                    <w:p w:rsidR="00B76F4E" w:rsidRDefault="00B76F4E">
                                      <w:pPr>
                                        <w:pStyle w:val="a7"/>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B76F4E" w:rsidRDefault="00B76F4E">
                                      <w:pPr>
                                        <w:pStyle w:val="a7"/>
                                        <w:rPr>
                                          <w:sz w:val="16"/>
                                          <w:szCs w:val="16"/>
                                        </w:rPr>
                                      </w:pPr>
                                    </w:p>
                                  </w:tc>
                                </w:tr>
                                <w:tr w:rsidR="00B76F4E">
                                  <w:trPr>
                                    <w:jc w:val="center"/>
                                  </w:trPr>
                                  <w:tc>
                                    <w:tcPr>
                                      <w:tcW w:w="360" w:type="dxa"/>
                                      <w:tcBorders>
                                        <w:top w:val="single" w:sz="6" w:space="0" w:color="AAB0C7" w:themeColor="accent1" w:themeTint="99"/>
                                        <w:left w:val="nil"/>
                                        <w:bottom w:val="dashed" w:sz="6" w:space="0" w:color="C5D4E1" w:themeColor="accent2" w:themeTint="99"/>
                                        <w:right w:val="nil"/>
                                      </w:tcBorders>
                                    </w:tcPr>
                                    <w:p w:rsidR="00B76F4E" w:rsidRDefault="00B76F4E">
                                      <w:pPr>
                                        <w:pStyle w:val="a7"/>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B76F4E" w:rsidRDefault="00B76F4E">
                                      <w:pPr>
                                        <w:pStyle w:val="a7"/>
                                        <w:rPr>
                                          <w:sz w:val="16"/>
                                          <w:szCs w:val="16"/>
                                        </w:rPr>
                                      </w:pPr>
                                    </w:p>
                                  </w:tc>
                                </w:tr>
                                <w:tr w:rsidR="00B76F4E">
                                  <w:trPr>
                                    <w:jc w:val="center"/>
                                  </w:trPr>
                                  <w:tc>
                                    <w:tcPr>
                                      <w:tcW w:w="360" w:type="dxa"/>
                                      <w:tcBorders>
                                        <w:top w:val="dashed" w:sz="6" w:space="0" w:color="C5D4E1" w:themeColor="accent2" w:themeTint="99"/>
                                        <w:left w:val="nil"/>
                                        <w:bottom w:val="single" w:sz="6" w:space="0" w:color="AAB0C7" w:themeColor="accent1" w:themeTint="99"/>
                                        <w:right w:val="nil"/>
                                      </w:tcBorders>
                                    </w:tcPr>
                                    <w:p w:rsidR="00B76F4E" w:rsidRDefault="00B76F4E">
                                      <w:pPr>
                                        <w:pStyle w:val="a7"/>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B76F4E" w:rsidRDefault="00B76F4E">
                                      <w:pPr>
                                        <w:pStyle w:val="a7"/>
                                        <w:rPr>
                                          <w:sz w:val="16"/>
                                          <w:szCs w:val="16"/>
                                        </w:rPr>
                                      </w:pPr>
                                    </w:p>
                                  </w:tc>
                                </w:tr>
                                <w:tr w:rsidR="00B76F4E">
                                  <w:trPr>
                                    <w:jc w:val="center"/>
                                  </w:trPr>
                                  <w:tc>
                                    <w:tcPr>
                                      <w:tcW w:w="360" w:type="dxa"/>
                                      <w:tcBorders>
                                        <w:top w:val="single" w:sz="6" w:space="0" w:color="AAB0C7" w:themeColor="accent1" w:themeTint="99"/>
                                        <w:left w:val="nil"/>
                                        <w:bottom w:val="dashed" w:sz="6" w:space="0" w:color="C5D4E1" w:themeColor="accent2" w:themeTint="99"/>
                                        <w:right w:val="nil"/>
                                      </w:tcBorders>
                                    </w:tcPr>
                                    <w:p w:rsidR="00B76F4E" w:rsidRDefault="00B76F4E">
                                      <w:pPr>
                                        <w:pStyle w:val="a7"/>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B76F4E" w:rsidRDefault="00B76F4E">
                                      <w:pPr>
                                        <w:pStyle w:val="a7"/>
                                        <w:rPr>
                                          <w:sz w:val="16"/>
                                          <w:szCs w:val="16"/>
                                        </w:rPr>
                                      </w:pPr>
                                    </w:p>
                                  </w:tc>
                                </w:tr>
                                <w:tr w:rsidR="00B76F4E">
                                  <w:trPr>
                                    <w:jc w:val="center"/>
                                  </w:trPr>
                                  <w:tc>
                                    <w:tcPr>
                                      <w:tcW w:w="360" w:type="dxa"/>
                                      <w:tcBorders>
                                        <w:top w:val="dashed" w:sz="6" w:space="0" w:color="C5D4E1" w:themeColor="accent2" w:themeTint="99"/>
                                        <w:left w:val="nil"/>
                                        <w:bottom w:val="single" w:sz="6" w:space="0" w:color="AAB0C7" w:themeColor="accent1" w:themeTint="99"/>
                                        <w:right w:val="nil"/>
                                      </w:tcBorders>
                                    </w:tcPr>
                                    <w:p w:rsidR="00B76F4E" w:rsidRDefault="00B76F4E">
                                      <w:pPr>
                                        <w:pStyle w:val="a7"/>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B76F4E" w:rsidRDefault="00B76F4E">
                                      <w:pPr>
                                        <w:pStyle w:val="a7"/>
                                        <w:rPr>
                                          <w:sz w:val="16"/>
                                          <w:szCs w:val="16"/>
                                        </w:rPr>
                                      </w:pPr>
                                    </w:p>
                                  </w:tc>
                                </w:tr>
                                <w:tr w:rsidR="00B76F4E">
                                  <w:trPr>
                                    <w:jc w:val="center"/>
                                  </w:trPr>
                                  <w:tc>
                                    <w:tcPr>
                                      <w:tcW w:w="360" w:type="dxa"/>
                                      <w:tcBorders>
                                        <w:top w:val="single" w:sz="6" w:space="0" w:color="AAB0C7" w:themeColor="accent1" w:themeTint="99"/>
                                        <w:left w:val="nil"/>
                                        <w:bottom w:val="dashed" w:sz="6" w:space="0" w:color="C5D4E1" w:themeColor="accent2" w:themeTint="99"/>
                                        <w:right w:val="nil"/>
                                      </w:tcBorders>
                                    </w:tcPr>
                                    <w:p w:rsidR="00B76F4E" w:rsidRDefault="00B76F4E">
                                      <w:pPr>
                                        <w:pStyle w:val="a7"/>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B76F4E" w:rsidRDefault="00B76F4E">
                                      <w:pPr>
                                        <w:pStyle w:val="a7"/>
                                        <w:rPr>
                                          <w:sz w:val="16"/>
                                          <w:szCs w:val="16"/>
                                        </w:rPr>
                                      </w:pPr>
                                    </w:p>
                                  </w:tc>
                                </w:tr>
                                <w:tr w:rsidR="00B76F4E">
                                  <w:trPr>
                                    <w:jc w:val="center"/>
                                  </w:trPr>
                                  <w:tc>
                                    <w:tcPr>
                                      <w:tcW w:w="360" w:type="dxa"/>
                                      <w:tcBorders>
                                        <w:top w:val="dashed" w:sz="6" w:space="0" w:color="C5D4E1" w:themeColor="accent2" w:themeTint="99"/>
                                        <w:left w:val="nil"/>
                                        <w:bottom w:val="single" w:sz="6" w:space="0" w:color="AAB0C7" w:themeColor="accent1" w:themeTint="99"/>
                                        <w:right w:val="nil"/>
                                      </w:tcBorders>
                                    </w:tcPr>
                                    <w:p w:rsidR="00B76F4E" w:rsidRDefault="00B76F4E">
                                      <w:pPr>
                                        <w:pStyle w:val="a7"/>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B76F4E" w:rsidRDefault="00B76F4E">
                                      <w:pPr>
                                        <w:pStyle w:val="a7"/>
                                        <w:rPr>
                                          <w:sz w:val="16"/>
                                          <w:szCs w:val="16"/>
                                        </w:rPr>
                                      </w:pPr>
                                    </w:p>
                                  </w:tc>
                                </w:tr>
                              </w:tbl>
                              <w:p w:rsidR="00B76F4E" w:rsidRDefault="00B76F4E">
                                <w:pPr>
                                  <w:pStyle w:val="a7"/>
                                </w:pPr>
                              </w:p>
                            </w:txbxContent>
                          </wps:txbx>
                          <wps:bodyPr rot="0" vert="horz" wrap="square" lIns="91440" tIns="45720" rIns="91440" bIns="45720" anchor="ctr" anchorCtr="0" upright="1">
                            <a:noAutofit/>
                          </wps:bodyPr>
                        </wps:wsp>
                      </a:graphicData>
                    </a:graphic>
                    <wp14:sizeRelH relativeFrom="margin">
                      <wp14:pctWidth>100000</wp14:pctWidth>
                    </wp14:sizeRelH>
                    <wp14:sizeRelV relativeFrom="margin">
                      <wp14:pctHeight>0</wp14:pctHeight>
                    </wp14:sizeRelV>
                  </wp:anchor>
                </w:drawing>
              </mc:Choice>
              <mc:Fallback>
                <w:pict>
                  <v:rect id="Rectangle 9" o:spid="_x0000_s1026" style="position:absolute;margin-left:0;margin-top:32.75pt;width:451.15pt;height:658.7pt;z-index:251660288;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" o:allowincell="f" filled="f" stroked="f">
                    <v:textbox>
                      <w:txbxContent>
                        <w:tbl>
                          <w:tblPr>
                            <w:tblStyle w:val="af5"/>
                            <w:tblW w:w="5000" w:type="pct"/>
                            <w:jc w:val="center"/>
                            <w:tblCellMar>
                              <w:left w:w="0" w:type="dxa"/>
                              <w:right w:w="0" w:type="dxa"/>
                            </w:tblCellMar>
                            <w:tblLook w:val="04A0" w:firstRow="1" w:lastRow="0" w:firstColumn="1" w:lastColumn="0" w:noHBand="0" w:noVBand="1"/>
                          </w:tblPr>
                          <w:tblGrid>
                            <w:gridCol w:w="360"/>
                            <w:gridCol w:w="8758"/>
                          </w:tblGrid>
                          <w:tr w:rsidR="00B76F4E" w:rsidTr="00F072A0">
                            <w:trPr>
                              <w:trHeight w:val="8266"/>
                              <w:jc w:val="center"/>
                            </w:trPr>
                            <w:tc>
                              <w:tcPr>
                                <w:tcW w:w="360" w:type="dxa"/>
                                <w:tcBorders>
                                  <w:top w:val="single" w:sz="6" w:space="0" w:color="9FB8CD" w:themeColor="accent2"/>
                                  <w:left w:val="single" w:sz="6" w:space="0" w:color="9FB8CD" w:themeColor="accent2"/>
                                  <w:bottom w:val="single" w:sz="6" w:space="0" w:color="9FB8CD" w:themeColor="accent2"/>
                                  <w:right w:val="single" w:sz="6" w:space="0" w:color="9FB8CD" w:themeColor="accent2"/>
                                </w:tcBorders>
                                <w:shd w:val="clear" w:color="auto" w:fill="9FB8CD" w:themeFill="accent2"/>
                                <w:tcMar>
                                  <w:top w:w="360" w:type="dxa"/>
                                  <w:bottom w:w="360" w:type="dxa"/>
                                </w:tcMar>
                              </w:tcPr>
                              <w:p w:rsidR="00B76F4E" w:rsidRDefault="00B76F4E">
                                <w:pPr>
                                  <w:pStyle w:val="a7"/>
                                </w:pPr>
                              </w:p>
                            </w:tc>
                            <w:tc>
                              <w:tcPr>
                                <w:tcW w:w="0" w:type="auto"/>
                                <w:tcBorders>
                                  <w:top w:val="single" w:sz="6" w:space="0" w:color="9FB8CD" w:themeColor="accent2"/>
                                  <w:left w:val="single" w:sz="6" w:space="0" w:color="9FB8CD" w:themeColor="accent2"/>
                                  <w:bottom w:val="single" w:sz="6" w:space="0" w:color="9FB8CD" w:themeColor="accent2"/>
                                  <w:right w:val="single" w:sz="6" w:space="0" w:color="9FB8CD" w:themeColor="accent2"/>
                                </w:tcBorders>
                                <w:tcMar>
                                  <w:top w:w="360" w:type="dxa"/>
                                  <w:left w:w="360" w:type="dxa"/>
                                  <w:bottom w:w="360" w:type="dxa"/>
                                  <w:right w:w="360" w:type="dxa"/>
                                </w:tcMar>
                              </w:tcPr>
                              <w:p w:rsidR="00B76F4E" w:rsidRDefault="00B76F4E">
                                <w:pPr>
                                  <w:pStyle w:val="a7"/>
                                  <w:spacing w:line="276" w:lineRule="auto"/>
                                  <w:jc w:val="right"/>
                                  <w:rPr>
                                    <w:rFonts w:asciiTheme="majorHAnsi" w:hAnsiTheme="majorHAnsi"/>
                                    <w:color w:val="525A7D" w:themeColor="accent1" w:themeShade="BF"/>
                                    <w:sz w:val="52"/>
                                    <w:szCs w:val="52"/>
                                  </w:rPr>
                                </w:pPr>
                              </w:p>
                              <w:p w:rsidR="00B76F4E" w:rsidRDefault="00B76F4E">
                                <w:pPr>
                                  <w:pStyle w:val="a7"/>
                                  <w:spacing w:line="276" w:lineRule="auto"/>
                                  <w:jc w:val="right"/>
                                  <w:rPr>
                                    <w:rFonts w:asciiTheme="majorHAnsi" w:hAnsiTheme="majorHAnsi"/>
                                    <w:color w:val="525A7D" w:themeColor="accent1" w:themeShade="BF"/>
                                    <w:sz w:val="52"/>
                                    <w:szCs w:val="52"/>
                                  </w:rPr>
                                </w:pPr>
                              </w:p>
                              <w:p w:rsidR="00B76F4E" w:rsidRDefault="00B76F4E">
                                <w:pPr>
                                  <w:pStyle w:val="a7"/>
                                  <w:spacing w:line="276" w:lineRule="auto"/>
                                  <w:jc w:val="right"/>
                                  <w:rPr>
                                    <w:rFonts w:asciiTheme="majorHAnsi" w:hAnsiTheme="majorHAnsi"/>
                                    <w:color w:val="525A7D" w:themeColor="accent1" w:themeShade="BF"/>
                                    <w:sz w:val="52"/>
                                    <w:szCs w:val="52"/>
                                  </w:rPr>
                                </w:pPr>
                              </w:p>
                              <w:p w:rsidR="00B76F4E" w:rsidRDefault="00B76F4E">
                                <w:pPr>
                                  <w:pStyle w:val="a7"/>
                                  <w:spacing w:line="276" w:lineRule="auto"/>
                                  <w:jc w:val="right"/>
                                  <w:rPr>
                                    <w:color w:val="9FB8CD" w:themeColor="accent2"/>
                                    <w:spacing w:val="10"/>
                                    <w:sz w:val="56"/>
                                    <w:szCs w:val="52"/>
                                  </w:rPr>
                                </w:pPr>
                                <w:r w:rsidRPr="00F072A0">
                                  <w:rPr>
                                    <w:rFonts w:asciiTheme="majorHAnsi" w:hAnsiTheme="majorHAnsi"/>
                                    <w:color w:val="525A7D" w:themeColor="accent1" w:themeShade="BF"/>
                                    <w:sz w:val="52"/>
                                    <w:szCs w:val="52"/>
                                  </w:rPr>
                                  <w:t xml:space="preserve"> </w:t>
                                </w:r>
                                <w:r w:rsidRPr="00F072A0">
                                  <w:rPr>
                                    <w:color w:val="9FB8CD" w:themeColor="accent2"/>
                                    <w:spacing w:val="10"/>
                                    <w:sz w:val="56"/>
                                    <w:szCs w:val="52"/>
                                  </w:rPr>
                                  <w:sym w:font="Wingdings 3" w:char="F07D"/>
                                </w:r>
                                <w:r w:rsidRPr="00F072A0">
                                  <w:rPr>
                                    <w:rFonts w:hint="eastAsia"/>
                                    <w:color w:val="9FB8CD" w:themeColor="accent2"/>
                                    <w:spacing w:val="10"/>
                                    <w:sz w:val="56"/>
                                    <w:szCs w:val="52"/>
                                  </w:rPr>
                                  <w:t>Analysis of spending</w:t>
                                </w:r>
                              </w:p>
                              <w:p w:rsidR="00B76F4E" w:rsidRDefault="00B76F4E">
                                <w:pPr>
                                  <w:pStyle w:val="a7"/>
                                  <w:spacing w:line="276" w:lineRule="auto"/>
                                  <w:jc w:val="right"/>
                                  <w:rPr>
                                    <w:rFonts w:asciiTheme="majorHAnsi" w:hAnsiTheme="majorHAnsi"/>
                                    <w:color w:val="525A7D" w:themeColor="accent1" w:themeShade="BF"/>
                                    <w:sz w:val="52"/>
                                    <w:szCs w:val="52"/>
                                  </w:rPr>
                                </w:pPr>
                              </w:p>
                              <w:p w:rsidR="00B76F4E" w:rsidRDefault="0090151D" w:rsidP="00F072A0">
                                <w:pPr>
                                  <w:pStyle w:val="a7"/>
                                  <w:spacing w:line="276" w:lineRule="auto"/>
                                  <w:jc w:val="right"/>
                                  <w:rPr>
                                    <w:rFonts w:asciiTheme="majorHAnsi" w:eastAsiaTheme="majorEastAsia" w:hAnsiTheme="majorHAnsi" w:cstheme="majorBidi"/>
                                    <w:color w:val="9FB8CD" w:themeColor="accent2"/>
                                    <w:sz w:val="24"/>
                                    <w:szCs w:val="24"/>
                                  </w:rPr>
                                </w:pPr>
                                <w:sdt>
                                  <w:sdtPr>
                                    <w:rPr>
                                      <w:rFonts w:asciiTheme="majorHAnsi" w:eastAsiaTheme="majorEastAsia" w:hAnsiTheme="majorHAnsi" w:cstheme="majorBidi"/>
                                      <w:color w:val="9FB8CD" w:themeColor="accent2"/>
                                      <w:sz w:val="28"/>
                                      <w:szCs w:val="24"/>
                                    </w:rPr>
                                    <w:alias w:val="부제"/>
                                    <w:id w:val="345700"/>
                                    <w:placeholder>
                                      <w:docPart w:val="1F68E247E2C6457EAA919BCA2485A0C0"/>
                                    </w:placeholder>
                                    <w:dataBinding w:prefixMappings="xmlns:ns0='http://schemas.openxmlformats.org/package/2006/metadata/core-properties' xmlns:ns1='http://purl.org/dc/elements/1.1/'" w:xpath="/ns0:coreProperties[1]/ns1:subject[1]" w:storeItemID="{6C3C8BC8-F283-45AE-878A-BAB7291924A1}"/>
                                    <w:text/>
                                  </w:sdtPr>
                                  <w:sdtEndPr/>
                                  <w:sdtContent>
                                    <w:r w:rsidR="00B76F4E" w:rsidRPr="00F072A0">
                                      <w:rPr>
                                        <w:rFonts w:asciiTheme="majorHAnsi" w:eastAsiaTheme="majorEastAsia" w:hAnsiTheme="majorHAnsi" w:cstheme="majorBidi" w:hint="eastAsia"/>
                                        <w:color w:val="9FB8CD" w:themeColor="accent2"/>
                                        <w:sz w:val="28"/>
                                        <w:szCs w:val="24"/>
                                      </w:rPr>
                                      <w:t>Comparison between female and male candidates</w:t>
                                    </w:r>
                                  </w:sdtContent>
                                </w:sdt>
                              </w:p>
                            </w:tc>
                          </w:tr>
                          <w:tr w:rsidR="00B76F4E" w:rsidTr="00F072A0">
                            <w:trPr>
                              <w:trHeight w:val="1904"/>
                              <w:jc w:val="center"/>
                            </w:trPr>
                            <w:tc>
                              <w:tcPr>
                                <w:tcW w:w="360" w:type="dxa"/>
                                <w:tcBorders>
                                  <w:top w:val="single" w:sz="6" w:space="0" w:color="9FB8CD" w:themeColor="accent2"/>
                                  <w:left w:val="nil"/>
                                  <w:bottom w:val="single" w:sz="6" w:space="0" w:color="AAB0C7" w:themeColor="accent1" w:themeTint="99"/>
                                  <w:right w:val="nil"/>
                                </w:tcBorders>
                              </w:tcPr>
                              <w:p w:rsidR="00B76F4E" w:rsidRDefault="00B76F4E">
                                <w:pPr>
                                  <w:pStyle w:val="a7"/>
                                  <w:rPr>
                                    <w:sz w:val="16"/>
                                    <w:szCs w:val="16"/>
                                  </w:rPr>
                                </w:pPr>
                              </w:p>
                            </w:tc>
                            <w:tc>
                              <w:tcPr>
                                <w:tcW w:w="0" w:type="auto"/>
                                <w:tcBorders>
                                  <w:top w:val="single" w:sz="6" w:space="0" w:color="9FB8CD" w:themeColor="accent2"/>
                                  <w:left w:val="nil"/>
                                  <w:bottom w:val="single" w:sz="6" w:space="0" w:color="AAB0C7" w:themeColor="accent1" w:themeTint="99"/>
                                  <w:right w:val="nil"/>
                                </w:tcBorders>
                              </w:tcPr>
                              <w:p w:rsidR="00B76F4E" w:rsidRDefault="00B76F4E">
                                <w:pPr>
                                  <w:pStyle w:val="a7"/>
                                  <w:rPr>
                                    <w:sz w:val="16"/>
                                    <w:szCs w:val="16"/>
                                  </w:rPr>
                                </w:pPr>
                              </w:p>
                            </w:tc>
                          </w:tr>
                          <w:tr w:rsidR="00B76F4E" w:rsidTr="00F072A0">
                            <w:trPr>
                              <w:trHeight w:val="5431"/>
                              <w:jc w:val="center"/>
                            </w:trPr>
                            <w:tc>
                              <w:tcPr>
                                <w:tcW w:w="360" w:type="dxa"/>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shd w:val="clear" w:color="auto" w:fill="AAB0C7" w:themeFill="accent1" w:themeFillTint="99"/>
                                <w:tcMar>
                                  <w:top w:w="144" w:type="dxa"/>
                                  <w:bottom w:w="144" w:type="dxa"/>
                                </w:tcMar>
                              </w:tcPr>
                              <w:p w:rsidR="00B76F4E" w:rsidRDefault="00B76F4E">
                                <w:pPr>
                                  <w:pStyle w:val="a7"/>
                                </w:pPr>
                              </w:p>
                              <w:p w:rsidR="00B76F4E" w:rsidRDefault="00B76F4E">
                                <w:pPr>
                                  <w:pStyle w:val="a7"/>
                                </w:pPr>
                              </w:p>
                              <w:p w:rsidR="00B76F4E" w:rsidRDefault="00B76F4E">
                                <w:pPr>
                                  <w:pStyle w:val="a7"/>
                                </w:pPr>
                              </w:p>
                            </w:tc>
                            <w:tc>
                              <w:tcPr>
                                <w:tcW w:w="0" w:type="auto"/>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tcMar>
                                  <w:top w:w="144" w:type="dxa"/>
                                  <w:left w:w="144" w:type="dxa"/>
                                  <w:bottom w:w="144" w:type="dxa"/>
                                  <w:right w:w="144" w:type="dxa"/>
                                </w:tcMar>
                              </w:tcPr>
                              <w:p w:rsidR="00B76F4E" w:rsidRDefault="00B76F4E" w:rsidP="00F072A0">
                                <w:pPr>
                                  <w:pStyle w:val="a7"/>
                                  <w:jc w:val="right"/>
                                  <w:rPr>
                                    <w:color w:val="808080" w:themeColor="background1" w:themeShade="80"/>
                                    <w:sz w:val="32"/>
                                  </w:rPr>
                                </w:pPr>
                              </w:p>
                              <w:p w:rsidR="00B76F4E" w:rsidRDefault="00B76F4E" w:rsidP="00F072A0">
                                <w:pPr>
                                  <w:pStyle w:val="a7"/>
                                  <w:jc w:val="right"/>
                                  <w:rPr>
                                    <w:color w:val="808080" w:themeColor="background1" w:themeShade="80"/>
                                    <w:sz w:val="32"/>
                                  </w:rPr>
                                </w:pPr>
                              </w:p>
                              <w:p w:rsidR="00B76F4E" w:rsidRDefault="0090151D" w:rsidP="00F072A0">
                                <w:pPr>
                                  <w:pStyle w:val="a7"/>
                                  <w:jc w:val="right"/>
                                  <w:rPr>
                                    <w:color w:val="808080" w:themeColor="background1" w:themeShade="80"/>
                                    <w:sz w:val="32"/>
                                  </w:rPr>
                                </w:pPr>
                                <w:sdt>
                                  <w:sdtPr>
                                    <w:rPr>
                                      <w:b/>
                                      <w:color w:val="808080" w:themeColor="background1" w:themeShade="80"/>
                                      <w:sz w:val="32"/>
                                    </w:rPr>
                                    <w:alias w:val="만든 이"/>
                                    <w:id w:val="345701"/>
                                    <w:placeholder>
                                      <w:docPart w:val="BDFB79AB3F4940D79A1D4E1A51D5A556"/>
                                    </w:placeholder>
                                    <w:dataBinding w:prefixMappings="xmlns:ns0='http://schemas.openxmlformats.org/package/2006/metadata/core-properties' xmlns:ns1='http://purl.org/dc/elements/1.1/'" w:xpath="/ns0:coreProperties[1]/ns1:creator[1]" w:storeItemID="{6C3C8BC8-F283-45AE-878A-BAB7291924A1}"/>
                                    <w:text/>
                                  </w:sdtPr>
                                  <w:sdtEndPr/>
                                  <w:sdtContent>
                                    <w:r w:rsidR="00B76F4E" w:rsidRPr="00F072A0">
                                      <w:rPr>
                                        <w:rFonts w:hint="eastAsia"/>
                                        <w:b/>
                                        <w:color w:val="808080" w:themeColor="background1" w:themeShade="80"/>
                                        <w:sz w:val="32"/>
                                      </w:rPr>
                                      <w:t>Ye In Jeon</w:t>
                                    </w:r>
                                  </w:sdtContent>
                                </w:sdt>
                                <w:r w:rsidR="00B76F4E" w:rsidRPr="00F072A0">
                                  <w:rPr>
                                    <w:b/>
                                    <w:color w:val="525A7D" w:themeColor="accent1" w:themeShade="BF"/>
                                    <w:sz w:val="32"/>
                                  </w:rPr>
                                  <w:t xml:space="preserve"> </w:t>
                                </w:r>
                                <w:r w:rsidR="00B76F4E" w:rsidRPr="00F072A0">
                                  <w:rPr>
                                    <w:color w:val="9FB8CD" w:themeColor="accent2"/>
                                    <w:sz w:val="32"/>
                                  </w:rPr>
                                  <w:sym w:font="Wingdings 3" w:char="F07D"/>
                                </w:r>
                                <w:r w:rsidR="00B76F4E" w:rsidRPr="00F072A0">
                                  <w:rPr>
                                    <w:b/>
                                    <w:color w:val="525A7D" w:themeColor="accent1" w:themeShade="BF"/>
                                    <w:sz w:val="32"/>
                                  </w:rPr>
                                  <w:t xml:space="preserve"> </w:t>
                                </w:r>
                                <w:sdt>
                                  <w:sdtPr>
                                    <w:rPr>
                                      <w:color w:val="808080" w:themeColor="background1" w:themeShade="80"/>
                                      <w:sz w:val="32"/>
                                    </w:rPr>
                                    <w:alias w:val="회사"/>
                                    <w:id w:val="345702"/>
                                    <w:placeholder>
                                      <w:docPart w:val="482FAC8DAFA84E9F9CE5ED3AE2571370"/>
                                    </w:placeholder>
                                    <w:dataBinding w:prefixMappings="xmlns:ns0='http://schemas.openxmlformats.org/officeDocument/2006/extended-properties'" w:xpath="/ns0:Properties[1]/ns0:Company[1]" w:storeItemID="{6668398D-A668-4E3E-A5EB-62B293D839F1}"/>
                                    <w:text/>
                                  </w:sdtPr>
                                  <w:sdtEndPr/>
                                  <w:sdtContent>
                                    <w:r w:rsidR="00B76F4E" w:rsidRPr="00F072A0">
                                      <w:rPr>
                                        <w:rFonts w:hint="eastAsia"/>
                                        <w:color w:val="808080" w:themeColor="background1" w:themeShade="80"/>
                                        <w:sz w:val="32"/>
                                      </w:rPr>
                                      <w:t>STAT 2183W</w:t>
                                    </w:r>
                                  </w:sdtContent>
                                </w:sdt>
                                <w:r w:rsidR="00B76F4E" w:rsidRPr="00F072A0">
                                  <w:rPr>
                                    <w:color w:val="525A7D" w:themeColor="accent1" w:themeShade="BF"/>
                                    <w:sz w:val="32"/>
                                  </w:rPr>
                                  <w:t xml:space="preserve"> </w:t>
                                </w:r>
                                <w:r w:rsidR="00B76F4E" w:rsidRPr="00F072A0">
                                  <w:rPr>
                                    <w:color w:val="9FB8CD" w:themeColor="accent2"/>
                                    <w:sz w:val="32"/>
                                  </w:rPr>
                                  <w:sym w:font="Wingdings 3" w:char="F07D"/>
                                </w:r>
                                <w:r w:rsidR="00B76F4E" w:rsidRPr="00F072A0">
                                  <w:rPr>
                                    <w:color w:val="525A7D" w:themeColor="accent1" w:themeShade="BF"/>
                                    <w:sz w:val="32"/>
                                  </w:rPr>
                                  <w:t xml:space="preserve"> </w:t>
                                </w:r>
                                <w:sdt>
                                  <w:sdtPr>
                                    <w:rPr>
                                      <w:color w:val="808080" w:themeColor="background1" w:themeShade="80"/>
                                      <w:sz w:val="32"/>
                                    </w:rPr>
                                    <w:alias w:val="날짜"/>
                                    <w:id w:val="345703"/>
                                    <w:dataBinding w:prefixMappings="xmlns:ns0='http://schemas.microsoft.com/office/2006/coverPageProps'" w:xpath="/ns0:CoverPageProperties[1]/ns0:PublishDate[1]" w:storeItemID="{55AF091B-3C7A-41E3-B477-F2FDAA23CFDA}"/>
                                    <w:date w:fullDate="2015-10-01T00:00:00Z">
                                      <w:dateFormat w:val="yyyy-MM-dd"/>
                                      <w:lid w:val="ko-KR"/>
                                      <w:storeMappedDataAs w:val="dateTime"/>
                                      <w:calendar w:val="gregorian"/>
                                    </w:date>
                                  </w:sdtPr>
                                  <w:sdtEndPr/>
                                  <w:sdtContent>
                                    <w:r w:rsidR="00B76F4E" w:rsidRPr="00F072A0">
                                      <w:rPr>
                                        <w:rFonts w:hint="eastAsia"/>
                                        <w:color w:val="808080" w:themeColor="background1" w:themeShade="80"/>
                                        <w:sz w:val="32"/>
                                      </w:rPr>
                                      <w:t>2015-10-01</w:t>
                                    </w:r>
                                  </w:sdtContent>
                                </w:sdt>
                              </w:p>
                              <w:p w:rsidR="00B76F4E" w:rsidRDefault="00B76F4E" w:rsidP="00F072A0">
                                <w:pPr>
                                  <w:pStyle w:val="a7"/>
                                  <w:jc w:val="right"/>
                                  <w:rPr>
                                    <w:color w:val="808080" w:themeColor="background1" w:themeShade="80"/>
                                    <w:sz w:val="32"/>
                                  </w:rPr>
                                </w:pPr>
                              </w:p>
                              <w:p w:rsidR="00B76F4E" w:rsidRDefault="00B76F4E" w:rsidP="00F072A0">
                                <w:pPr>
                                  <w:pStyle w:val="a7"/>
                                  <w:jc w:val="right"/>
                                  <w:rPr>
                                    <w:color w:val="808080" w:themeColor="background1" w:themeShade="80"/>
                                    <w:sz w:val="32"/>
                                  </w:rPr>
                                </w:pPr>
                              </w:p>
                              <w:p w:rsidR="00B76F4E" w:rsidRDefault="00B76F4E" w:rsidP="00F072A0">
                                <w:pPr>
                                  <w:pStyle w:val="a7"/>
                                  <w:jc w:val="right"/>
                                  <w:rPr>
                                    <w:color w:val="808080" w:themeColor="background1" w:themeShade="80"/>
                                    <w:sz w:val="32"/>
                                  </w:rPr>
                                </w:pPr>
                              </w:p>
                              <w:p w:rsidR="00B76F4E" w:rsidRDefault="00B76F4E" w:rsidP="00F072A0">
                                <w:pPr>
                                  <w:pStyle w:val="a7"/>
                                  <w:jc w:val="right"/>
                                  <w:rPr>
                                    <w:color w:val="525A7D" w:themeColor="accent1" w:themeShade="BF"/>
                                  </w:rPr>
                                </w:pPr>
                              </w:p>
                            </w:tc>
                          </w:tr>
                          <w:tr w:rsidR="00B76F4E">
                            <w:trPr>
                              <w:jc w:val="center"/>
                            </w:trPr>
                            <w:tc>
                              <w:tcPr>
                                <w:tcW w:w="360" w:type="dxa"/>
                                <w:tcBorders>
                                  <w:top w:val="single" w:sz="6" w:space="0" w:color="AAB0C7" w:themeColor="accent1" w:themeTint="99"/>
                                  <w:left w:val="nil"/>
                                  <w:bottom w:val="dashed" w:sz="6" w:space="0" w:color="C5D4E1" w:themeColor="accent2" w:themeTint="99"/>
                                  <w:right w:val="nil"/>
                                </w:tcBorders>
                              </w:tcPr>
                              <w:p w:rsidR="00B76F4E" w:rsidRDefault="00B76F4E">
                                <w:pPr>
                                  <w:pStyle w:val="a7"/>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B76F4E" w:rsidRDefault="00B76F4E">
                                <w:pPr>
                                  <w:pStyle w:val="a7"/>
                                  <w:rPr>
                                    <w:sz w:val="16"/>
                                    <w:szCs w:val="16"/>
                                  </w:rPr>
                                </w:pPr>
                              </w:p>
                            </w:tc>
                          </w:tr>
                          <w:tr w:rsidR="00B76F4E">
                            <w:trPr>
                              <w:jc w:val="center"/>
                            </w:trPr>
                            <w:tc>
                              <w:tcPr>
                                <w:tcW w:w="360" w:type="dxa"/>
                                <w:tcBorders>
                                  <w:top w:val="dashed" w:sz="6" w:space="0" w:color="C5D4E1" w:themeColor="accent2" w:themeTint="99"/>
                                  <w:left w:val="nil"/>
                                  <w:bottom w:val="single" w:sz="6" w:space="0" w:color="AAB0C7" w:themeColor="accent1" w:themeTint="99"/>
                                  <w:right w:val="nil"/>
                                </w:tcBorders>
                              </w:tcPr>
                              <w:p w:rsidR="00B76F4E" w:rsidRDefault="00B76F4E">
                                <w:pPr>
                                  <w:pStyle w:val="a7"/>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B76F4E" w:rsidRPr="00F072A0" w:rsidRDefault="00B76F4E">
                                <w:pPr>
                                  <w:pStyle w:val="a7"/>
                                  <w:rPr>
                                    <w:sz w:val="16"/>
                                    <w:szCs w:val="16"/>
                                  </w:rPr>
                                </w:pPr>
                              </w:p>
                            </w:tc>
                          </w:tr>
                          <w:tr w:rsidR="00B76F4E">
                            <w:trPr>
                              <w:jc w:val="center"/>
                            </w:trPr>
                            <w:tc>
                              <w:tcPr>
                                <w:tcW w:w="360" w:type="dxa"/>
                                <w:tcBorders>
                                  <w:top w:val="single" w:sz="6" w:space="0" w:color="AAB0C7" w:themeColor="accent1" w:themeTint="99"/>
                                  <w:left w:val="nil"/>
                                  <w:bottom w:val="dashed" w:sz="6" w:space="0" w:color="C5D4E1" w:themeColor="accent2" w:themeTint="99"/>
                                  <w:right w:val="nil"/>
                                </w:tcBorders>
                              </w:tcPr>
                              <w:p w:rsidR="00B76F4E" w:rsidRDefault="00B76F4E">
                                <w:pPr>
                                  <w:pStyle w:val="a7"/>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B76F4E" w:rsidRDefault="00B76F4E">
                                <w:pPr>
                                  <w:pStyle w:val="a7"/>
                                  <w:rPr>
                                    <w:sz w:val="16"/>
                                    <w:szCs w:val="16"/>
                                  </w:rPr>
                                </w:pPr>
                              </w:p>
                            </w:tc>
                          </w:tr>
                          <w:tr w:rsidR="00B76F4E">
                            <w:trPr>
                              <w:jc w:val="center"/>
                            </w:trPr>
                            <w:tc>
                              <w:tcPr>
                                <w:tcW w:w="360" w:type="dxa"/>
                                <w:tcBorders>
                                  <w:top w:val="dashed" w:sz="6" w:space="0" w:color="C5D4E1" w:themeColor="accent2" w:themeTint="99"/>
                                  <w:left w:val="nil"/>
                                  <w:bottom w:val="single" w:sz="6" w:space="0" w:color="AAB0C7" w:themeColor="accent1" w:themeTint="99"/>
                                  <w:right w:val="nil"/>
                                </w:tcBorders>
                              </w:tcPr>
                              <w:p w:rsidR="00B76F4E" w:rsidRDefault="00B76F4E">
                                <w:pPr>
                                  <w:pStyle w:val="a7"/>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B76F4E" w:rsidRDefault="00B76F4E">
                                <w:pPr>
                                  <w:pStyle w:val="a7"/>
                                  <w:rPr>
                                    <w:sz w:val="16"/>
                                    <w:szCs w:val="16"/>
                                  </w:rPr>
                                </w:pPr>
                              </w:p>
                            </w:tc>
                          </w:tr>
                          <w:tr w:rsidR="00B76F4E">
                            <w:trPr>
                              <w:jc w:val="center"/>
                            </w:trPr>
                            <w:tc>
                              <w:tcPr>
                                <w:tcW w:w="360" w:type="dxa"/>
                                <w:tcBorders>
                                  <w:top w:val="single" w:sz="6" w:space="0" w:color="AAB0C7" w:themeColor="accent1" w:themeTint="99"/>
                                  <w:left w:val="nil"/>
                                  <w:bottom w:val="dashed" w:sz="6" w:space="0" w:color="C5D4E1" w:themeColor="accent2" w:themeTint="99"/>
                                  <w:right w:val="nil"/>
                                </w:tcBorders>
                              </w:tcPr>
                              <w:p w:rsidR="00B76F4E" w:rsidRDefault="00B76F4E">
                                <w:pPr>
                                  <w:pStyle w:val="a7"/>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B76F4E" w:rsidRDefault="00B76F4E">
                                <w:pPr>
                                  <w:pStyle w:val="a7"/>
                                  <w:rPr>
                                    <w:sz w:val="16"/>
                                    <w:szCs w:val="16"/>
                                  </w:rPr>
                                </w:pPr>
                              </w:p>
                            </w:tc>
                          </w:tr>
                          <w:tr w:rsidR="00B76F4E">
                            <w:trPr>
                              <w:jc w:val="center"/>
                            </w:trPr>
                            <w:tc>
                              <w:tcPr>
                                <w:tcW w:w="360" w:type="dxa"/>
                                <w:tcBorders>
                                  <w:top w:val="dashed" w:sz="6" w:space="0" w:color="C5D4E1" w:themeColor="accent2" w:themeTint="99"/>
                                  <w:left w:val="nil"/>
                                  <w:bottom w:val="single" w:sz="6" w:space="0" w:color="AAB0C7" w:themeColor="accent1" w:themeTint="99"/>
                                  <w:right w:val="nil"/>
                                </w:tcBorders>
                              </w:tcPr>
                              <w:p w:rsidR="00B76F4E" w:rsidRDefault="00B76F4E">
                                <w:pPr>
                                  <w:pStyle w:val="a7"/>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B76F4E" w:rsidRDefault="00B76F4E">
                                <w:pPr>
                                  <w:pStyle w:val="a7"/>
                                  <w:rPr>
                                    <w:sz w:val="16"/>
                                    <w:szCs w:val="16"/>
                                  </w:rPr>
                                </w:pPr>
                              </w:p>
                            </w:tc>
                          </w:tr>
                          <w:tr w:rsidR="00B76F4E">
                            <w:trPr>
                              <w:jc w:val="center"/>
                            </w:trPr>
                            <w:tc>
                              <w:tcPr>
                                <w:tcW w:w="360" w:type="dxa"/>
                                <w:tcBorders>
                                  <w:top w:val="single" w:sz="6" w:space="0" w:color="AAB0C7" w:themeColor="accent1" w:themeTint="99"/>
                                  <w:left w:val="nil"/>
                                  <w:bottom w:val="dashed" w:sz="6" w:space="0" w:color="C5D4E1" w:themeColor="accent2" w:themeTint="99"/>
                                  <w:right w:val="nil"/>
                                </w:tcBorders>
                              </w:tcPr>
                              <w:p w:rsidR="00B76F4E" w:rsidRDefault="00B76F4E">
                                <w:pPr>
                                  <w:pStyle w:val="a7"/>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B76F4E" w:rsidRDefault="00B76F4E">
                                <w:pPr>
                                  <w:pStyle w:val="a7"/>
                                  <w:rPr>
                                    <w:sz w:val="16"/>
                                    <w:szCs w:val="16"/>
                                  </w:rPr>
                                </w:pPr>
                              </w:p>
                            </w:tc>
                          </w:tr>
                          <w:tr w:rsidR="00B76F4E">
                            <w:trPr>
                              <w:jc w:val="center"/>
                            </w:trPr>
                            <w:tc>
                              <w:tcPr>
                                <w:tcW w:w="360" w:type="dxa"/>
                                <w:tcBorders>
                                  <w:top w:val="dashed" w:sz="6" w:space="0" w:color="C5D4E1" w:themeColor="accent2" w:themeTint="99"/>
                                  <w:left w:val="nil"/>
                                  <w:bottom w:val="single" w:sz="6" w:space="0" w:color="AAB0C7" w:themeColor="accent1" w:themeTint="99"/>
                                  <w:right w:val="nil"/>
                                </w:tcBorders>
                              </w:tcPr>
                              <w:p w:rsidR="00B76F4E" w:rsidRDefault="00B76F4E">
                                <w:pPr>
                                  <w:pStyle w:val="a7"/>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B76F4E" w:rsidRDefault="00B76F4E">
                                <w:pPr>
                                  <w:pStyle w:val="a7"/>
                                  <w:rPr>
                                    <w:sz w:val="16"/>
                                    <w:szCs w:val="16"/>
                                  </w:rPr>
                                </w:pPr>
                              </w:p>
                            </w:tc>
                          </w:tr>
                          <w:tr w:rsidR="00B76F4E">
                            <w:trPr>
                              <w:jc w:val="center"/>
                            </w:trPr>
                            <w:tc>
                              <w:tcPr>
                                <w:tcW w:w="360" w:type="dxa"/>
                                <w:tcBorders>
                                  <w:top w:val="single" w:sz="6" w:space="0" w:color="AAB0C7" w:themeColor="accent1" w:themeTint="99"/>
                                  <w:left w:val="nil"/>
                                  <w:bottom w:val="dashed" w:sz="6" w:space="0" w:color="C5D4E1" w:themeColor="accent2" w:themeTint="99"/>
                                  <w:right w:val="nil"/>
                                </w:tcBorders>
                              </w:tcPr>
                              <w:p w:rsidR="00B76F4E" w:rsidRDefault="00B76F4E">
                                <w:pPr>
                                  <w:pStyle w:val="a7"/>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B76F4E" w:rsidRDefault="00B76F4E">
                                <w:pPr>
                                  <w:pStyle w:val="a7"/>
                                  <w:rPr>
                                    <w:sz w:val="16"/>
                                    <w:szCs w:val="16"/>
                                  </w:rPr>
                                </w:pPr>
                              </w:p>
                            </w:tc>
                          </w:tr>
                          <w:tr w:rsidR="00B76F4E">
                            <w:trPr>
                              <w:jc w:val="center"/>
                            </w:trPr>
                            <w:tc>
                              <w:tcPr>
                                <w:tcW w:w="360" w:type="dxa"/>
                                <w:tcBorders>
                                  <w:top w:val="dashed" w:sz="6" w:space="0" w:color="C5D4E1" w:themeColor="accent2" w:themeTint="99"/>
                                  <w:left w:val="nil"/>
                                  <w:bottom w:val="single" w:sz="6" w:space="0" w:color="AAB0C7" w:themeColor="accent1" w:themeTint="99"/>
                                  <w:right w:val="nil"/>
                                </w:tcBorders>
                              </w:tcPr>
                              <w:p w:rsidR="00B76F4E" w:rsidRDefault="00B76F4E">
                                <w:pPr>
                                  <w:pStyle w:val="a7"/>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B76F4E" w:rsidRDefault="00B76F4E">
                                <w:pPr>
                                  <w:pStyle w:val="a7"/>
                                  <w:rPr>
                                    <w:sz w:val="16"/>
                                    <w:szCs w:val="16"/>
                                  </w:rPr>
                                </w:pPr>
                              </w:p>
                            </w:tc>
                          </w:tr>
                          <w:tr w:rsidR="00B76F4E">
                            <w:trPr>
                              <w:jc w:val="center"/>
                            </w:trPr>
                            <w:tc>
                              <w:tcPr>
                                <w:tcW w:w="360" w:type="dxa"/>
                                <w:tcBorders>
                                  <w:top w:val="single" w:sz="6" w:space="0" w:color="AAB0C7" w:themeColor="accent1" w:themeTint="99"/>
                                  <w:left w:val="nil"/>
                                  <w:bottom w:val="dashed" w:sz="6" w:space="0" w:color="C5D4E1" w:themeColor="accent2" w:themeTint="99"/>
                                  <w:right w:val="nil"/>
                                </w:tcBorders>
                              </w:tcPr>
                              <w:p w:rsidR="00B76F4E" w:rsidRDefault="00B76F4E">
                                <w:pPr>
                                  <w:pStyle w:val="a7"/>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B76F4E" w:rsidRDefault="00B76F4E">
                                <w:pPr>
                                  <w:pStyle w:val="a7"/>
                                  <w:rPr>
                                    <w:sz w:val="16"/>
                                    <w:szCs w:val="16"/>
                                  </w:rPr>
                                </w:pPr>
                              </w:p>
                            </w:tc>
                          </w:tr>
                          <w:tr w:rsidR="00B76F4E">
                            <w:trPr>
                              <w:jc w:val="center"/>
                            </w:trPr>
                            <w:tc>
                              <w:tcPr>
                                <w:tcW w:w="360" w:type="dxa"/>
                                <w:tcBorders>
                                  <w:top w:val="dashed" w:sz="6" w:space="0" w:color="C5D4E1" w:themeColor="accent2" w:themeTint="99"/>
                                  <w:left w:val="nil"/>
                                  <w:bottom w:val="single" w:sz="6" w:space="0" w:color="AAB0C7" w:themeColor="accent1" w:themeTint="99"/>
                                  <w:right w:val="nil"/>
                                </w:tcBorders>
                              </w:tcPr>
                              <w:p w:rsidR="00B76F4E" w:rsidRDefault="00B76F4E">
                                <w:pPr>
                                  <w:pStyle w:val="a7"/>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B76F4E" w:rsidRDefault="00B76F4E">
                                <w:pPr>
                                  <w:pStyle w:val="a7"/>
                                  <w:rPr>
                                    <w:sz w:val="16"/>
                                    <w:szCs w:val="16"/>
                                  </w:rPr>
                                </w:pPr>
                              </w:p>
                            </w:tc>
                          </w:tr>
                          <w:tr w:rsidR="00B76F4E">
                            <w:trPr>
                              <w:jc w:val="center"/>
                            </w:trPr>
                            <w:tc>
                              <w:tcPr>
                                <w:tcW w:w="360" w:type="dxa"/>
                                <w:tcBorders>
                                  <w:top w:val="single" w:sz="6" w:space="0" w:color="AAB0C7" w:themeColor="accent1" w:themeTint="99"/>
                                  <w:left w:val="nil"/>
                                  <w:bottom w:val="dashed" w:sz="6" w:space="0" w:color="C5D4E1" w:themeColor="accent2" w:themeTint="99"/>
                                  <w:right w:val="nil"/>
                                </w:tcBorders>
                              </w:tcPr>
                              <w:p w:rsidR="00B76F4E" w:rsidRDefault="00B76F4E">
                                <w:pPr>
                                  <w:pStyle w:val="a7"/>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B76F4E" w:rsidRDefault="00B76F4E">
                                <w:pPr>
                                  <w:pStyle w:val="a7"/>
                                  <w:rPr>
                                    <w:sz w:val="16"/>
                                    <w:szCs w:val="16"/>
                                  </w:rPr>
                                </w:pPr>
                              </w:p>
                            </w:tc>
                          </w:tr>
                          <w:tr w:rsidR="00B76F4E">
                            <w:trPr>
                              <w:jc w:val="center"/>
                            </w:trPr>
                            <w:tc>
                              <w:tcPr>
                                <w:tcW w:w="360" w:type="dxa"/>
                                <w:tcBorders>
                                  <w:top w:val="dashed" w:sz="6" w:space="0" w:color="C5D4E1" w:themeColor="accent2" w:themeTint="99"/>
                                  <w:left w:val="nil"/>
                                  <w:bottom w:val="single" w:sz="6" w:space="0" w:color="AAB0C7" w:themeColor="accent1" w:themeTint="99"/>
                                  <w:right w:val="nil"/>
                                </w:tcBorders>
                              </w:tcPr>
                              <w:p w:rsidR="00B76F4E" w:rsidRDefault="00B76F4E">
                                <w:pPr>
                                  <w:pStyle w:val="a7"/>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B76F4E" w:rsidRDefault="00B76F4E">
                                <w:pPr>
                                  <w:pStyle w:val="a7"/>
                                  <w:rPr>
                                    <w:sz w:val="16"/>
                                    <w:szCs w:val="16"/>
                                  </w:rPr>
                                </w:pPr>
                              </w:p>
                            </w:tc>
                          </w:tr>
                          <w:tr w:rsidR="00B76F4E">
                            <w:trPr>
                              <w:jc w:val="center"/>
                            </w:trPr>
                            <w:tc>
                              <w:tcPr>
                                <w:tcW w:w="360" w:type="dxa"/>
                                <w:tcBorders>
                                  <w:top w:val="single" w:sz="6" w:space="0" w:color="AAB0C7" w:themeColor="accent1" w:themeTint="99"/>
                                  <w:left w:val="nil"/>
                                  <w:bottom w:val="dashed" w:sz="6" w:space="0" w:color="C5D4E1" w:themeColor="accent2" w:themeTint="99"/>
                                  <w:right w:val="nil"/>
                                </w:tcBorders>
                              </w:tcPr>
                              <w:p w:rsidR="00B76F4E" w:rsidRDefault="00B76F4E">
                                <w:pPr>
                                  <w:pStyle w:val="a7"/>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B76F4E" w:rsidRDefault="00B76F4E">
                                <w:pPr>
                                  <w:pStyle w:val="a7"/>
                                  <w:rPr>
                                    <w:sz w:val="16"/>
                                    <w:szCs w:val="16"/>
                                  </w:rPr>
                                </w:pPr>
                              </w:p>
                            </w:tc>
                          </w:tr>
                          <w:tr w:rsidR="00B76F4E">
                            <w:trPr>
                              <w:jc w:val="center"/>
                            </w:trPr>
                            <w:tc>
                              <w:tcPr>
                                <w:tcW w:w="360" w:type="dxa"/>
                                <w:tcBorders>
                                  <w:top w:val="dashed" w:sz="6" w:space="0" w:color="C5D4E1" w:themeColor="accent2" w:themeTint="99"/>
                                  <w:left w:val="nil"/>
                                  <w:bottom w:val="single" w:sz="6" w:space="0" w:color="AAB0C7" w:themeColor="accent1" w:themeTint="99"/>
                                  <w:right w:val="nil"/>
                                </w:tcBorders>
                              </w:tcPr>
                              <w:p w:rsidR="00B76F4E" w:rsidRDefault="00B76F4E">
                                <w:pPr>
                                  <w:pStyle w:val="a7"/>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B76F4E" w:rsidRDefault="00B76F4E">
                                <w:pPr>
                                  <w:pStyle w:val="a7"/>
                                  <w:rPr>
                                    <w:sz w:val="16"/>
                                    <w:szCs w:val="16"/>
                                  </w:rPr>
                                </w:pPr>
                              </w:p>
                            </w:tc>
                          </w:tr>
                          <w:tr w:rsidR="00B76F4E">
                            <w:trPr>
                              <w:jc w:val="center"/>
                            </w:trPr>
                            <w:tc>
                              <w:tcPr>
                                <w:tcW w:w="360" w:type="dxa"/>
                                <w:tcBorders>
                                  <w:top w:val="single" w:sz="6" w:space="0" w:color="AAB0C7" w:themeColor="accent1" w:themeTint="99"/>
                                  <w:left w:val="nil"/>
                                  <w:bottom w:val="dashed" w:sz="6" w:space="0" w:color="C5D4E1" w:themeColor="accent2" w:themeTint="99"/>
                                  <w:right w:val="nil"/>
                                </w:tcBorders>
                              </w:tcPr>
                              <w:p w:rsidR="00B76F4E" w:rsidRDefault="00B76F4E">
                                <w:pPr>
                                  <w:pStyle w:val="a7"/>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B76F4E" w:rsidRDefault="00B76F4E">
                                <w:pPr>
                                  <w:pStyle w:val="a7"/>
                                  <w:rPr>
                                    <w:sz w:val="16"/>
                                    <w:szCs w:val="16"/>
                                  </w:rPr>
                                </w:pPr>
                              </w:p>
                            </w:tc>
                          </w:tr>
                          <w:tr w:rsidR="00B76F4E">
                            <w:trPr>
                              <w:jc w:val="center"/>
                            </w:trPr>
                            <w:tc>
                              <w:tcPr>
                                <w:tcW w:w="360" w:type="dxa"/>
                                <w:tcBorders>
                                  <w:top w:val="dashed" w:sz="6" w:space="0" w:color="C5D4E1" w:themeColor="accent2" w:themeTint="99"/>
                                  <w:left w:val="nil"/>
                                  <w:bottom w:val="single" w:sz="6" w:space="0" w:color="AAB0C7" w:themeColor="accent1" w:themeTint="99"/>
                                  <w:right w:val="nil"/>
                                </w:tcBorders>
                              </w:tcPr>
                              <w:p w:rsidR="00B76F4E" w:rsidRDefault="00B76F4E">
                                <w:pPr>
                                  <w:pStyle w:val="a7"/>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B76F4E" w:rsidRDefault="00B76F4E">
                                <w:pPr>
                                  <w:pStyle w:val="a7"/>
                                  <w:rPr>
                                    <w:sz w:val="16"/>
                                    <w:szCs w:val="16"/>
                                  </w:rPr>
                                </w:pPr>
                              </w:p>
                            </w:tc>
                          </w:tr>
                          <w:tr w:rsidR="00B76F4E">
                            <w:trPr>
                              <w:jc w:val="center"/>
                            </w:trPr>
                            <w:tc>
                              <w:tcPr>
                                <w:tcW w:w="360" w:type="dxa"/>
                                <w:tcBorders>
                                  <w:top w:val="single" w:sz="6" w:space="0" w:color="AAB0C7" w:themeColor="accent1" w:themeTint="99"/>
                                  <w:left w:val="nil"/>
                                  <w:bottom w:val="dashed" w:sz="6" w:space="0" w:color="C5D4E1" w:themeColor="accent2" w:themeTint="99"/>
                                  <w:right w:val="nil"/>
                                </w:tcBorders>
                              </w:tcPr>
                              <w:p w:rsidR="00B76F4E" w:rsidRDefault="00B76F4E">
                                <w:pPr>
                                  <w:pStyle w:val="a7"/>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B76F4E" w:rsidRDefault="00B76F4E">
                                <w:pPr>
                                  <w:pStyle w:val="a7"/>
                                  <w:rPr>
                                    <w:sz w:val="16"/>
                                    <w:szCs w:val="16"/>
                                  </w:rPr>
                                </w:pPr>
                              </w:p>
                            </w:tc>
                          </w:tr>
                          <w:tr w:rsidR="00B76F4E">
                            <w:trPr>
                              <w:jc w:val="center"/>
                            </w:trPr>
                            <w:tc>
                              <w:tcPr>
                                <w:tcW w:w="360" w:type="dxa"/>
                                <w:tcBorders>
                                  <w:top w:val="dashed" w:sz="6" w:space="0" w:color="C5D4E1" w:themeColor="accent2" w:themeTint="99"/>
                                  <w:left w:val="nil"/>
                                  <w:bottom w:val="single" w:sz="6" w:space="0" w:color="AAB0C7" w:themeColor="accent1" w:themeTint="99"/>
                                  <w:right w:val="nil"/>
                                </w:tcBorders>
                              </w:tcPr>
                              <w:p w:rsidR="00B76F4E" w:rsidRDefault="00B76F4E">
                                <w:pPr>
                                  <w:pStyle w:val="a7"/>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B76F4E" w:rsidRDefault="00B76F4E">
                                <w:pPr>
                                  <w:pStyle w:val="a7"/>
                                  <w:rPr>
                                    <w:sz w:val="16"/>
                                    <w:szCs w:val="16"/>
                                  </w:rPr>
                                </w:pPr>
                              </w:p>
                            </w:tc>
                          </w:tr>
                          <w:tr w:rsidR="00B76F4E">
                            <w:trPr>
                              <w:jc w:val="center"/>
                            </w:trPr>
                            <w:tc>
                              <w:tcPr>
                                <w:tcW w:w="360" w:type="dxa"/>
                                <w:tcBorders>
                                  <w:top w:val="single" w:sz="6" w:space="0" w:color="AAB0C7" w:themeColor="accent1" w:themeTint="99"/>
                                  <w:left w:val="nil"/>
                                  <w:bottom w:val="dashed" w:sz="6" w:space="0" w:color="C5D4E1" w:themeColor="accent2" w:themeTint="99"/>
                                  <w:right w:val="nil"/>
                                </w:tcBorders>
                              </w:tcPr>
                              <w:p w:rsidR="00B76F4E" w:rsidRDefault="00B76F4E">
                                <w:pPr>
                                  <w:pStyle w:val="a7"/>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B76F4E" w:rsidRDefault="00B76F4E">
                                <w:pPr>
                                  <w:pStyle w:val="a7"/>
                                  <w:rPr>
                                    <w:sz w:val="16"/>
                                    <w:szCs w:val="16"/>
                                  </w:rPr>
                                </w:pPr>
                              </w:p>
                            </w:tc>
                          </w:tr>
                          <w:tr w:rsidR="00B76F4E">
                            <w:trPr>
                              <w:jc w:val="center"/>
                            </w:trPr>
                            <w:tc>
                              <w:tcPr>
                                <w:tcW w:w="360" w:type="dxa"/>
                                <w:tcBorders>
                                  <w:top w:val="dashed" w:sz="6" w:space="0" w:color="C5D4E1" w:themeColor="accent2" w:themeTint="99"/>
                                  <w:left w:val="nil"/>
                                  <w:bottom w:val="single" w:sz="6" w:space="0" w:color="AAB0C7" w:themeColor="accent1" w:themeTint="99"/>
                                  <w:right w:val="nil"/>
                                </w:tcBorders>
                              </w:tcPr>
                              <w:p w:rsidR="00B76F4E" w:rsidRDefault="00B76F4E">
                                <w:pPr>
                                  <w:pStyle w:val="a7"/>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B76F4E" w:rsidRDefault="00B76F4E">
                                <w:pPr>
                                  <w:pStyle w:val="a7"/>
                                  <w:rPr>
                                    <w:sz w:val="16"/>
                                    <w:szCs w:val="16"/>
                                  </w:rPr>
                                </w:pPr>
                              </w:p>
                            </w:tc>
                          </w:tr>
                          <w:tr w:rsidR="00B76F4E">
                            <w:trPr>
                              <w:jc w:val="center"/>
                            </w:trPr>
                            <w:tc>
                              <w:tcPr>
                                <w:tcW w:w="360" w:type="dxa"/>
                                <w:tcBorders>
                                  <w:top w:val="single" w:sz="6" w:space="0" w:color="AAB0C7" w:themeColor="accent1" w:themeTint="99"/>
                                  <w:left w:val="nil"/>
                                  <w:bottom w:val="dashed" w:sz="6" w:space="0" w:color="C5D4E1" w:themeColor="accent2" w:themeTint="99"/>
                                  <w:right w:val="nil"/>
                                </w:tcBorders>
                              </w:tcPr>
                              <w:p w:rsidR="00B76F4E" w:rsidRDefault="00B76F4E">
                                <w:pPr>
                                  <w:pStyle w:val="a7"/>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B76F4E" w:rsidRDefault="00B76F4E">
                                <w:pPr>
                                  <w:pStyle w:val="a7"/>
                                  <w:rPr>
                                    <w:sz w:val="16"/>
                                    <w:szCs w:val="16"/>
                                  </w:rPr>
                                </w:pPr>
                              </w:p>
                            </w:tc>
                          </w:tr>
                          <w:tr w:rsidR="00B76F4E">
                            <w:trPr>
                              <w:jc w:val="center"/>
                            </w:trPr>
                            <w:tc>
                              <w:tcPr>
                                <w:tcW w:w="360" w:type="dxa"/>
                                <w:tcBorders>
                                  <w:top w:val="dashed" w:sz="6" w:space="0" w:color="C5D4E1" w:themeColor="accent2" w:themeTint="99"/>
                                  <w:left w:val="nil"/>
                                  <w:bottom w:val="single" w:sz="6" w:space="0" w:color="AAB0C7" w:themeColor="accent1" w:themeTint="99"/>
                                  <w:right w:val="nil"/>
                                </w:tcBorders>
                              </w:tcPr>
                              <w:p w:rsidR="00B76F4E" w:rsidRDefault="00B76F4E">
                                <w:pPr>
                                  <w:pStyle w:val="a7"/>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B76F4E" w:rsidRDefault="00B76F4E">
                                <w:pPr>
                                  <w:pStyle w:val="a7"/>
                                  <w:rPr>
                                    <w:sz w:val="16"/>
                                    <w:szCs w:val="16"/>
                                  </w:rPr>
                                </w:pPr>
                              </w:p>
                            </w:tc>
                          </w:tr>
                          <w:tr w:rsidR="00B76F4E">
                            <w:trPr>
                              <w:jc w:val="center"/>
                            </w:trPr>
                            <w:tc>
                              <w:tcPr>
                                <w:tcW w:w="360" w:type="dxa"/>
                                <w:tcBorders>
                                  <w:top w:val="single" w:sz="6" w:space="0" w:color="AAB0C7" w:themeColor="accent1" w:themeTint="99"/>
                                  <w:left w:val="nil"/>
                                  <w:bottom w:val="dashed" w:sz="6" w:space="0" w:color="C5D4E1" w:themeColor="accent2" w:themeTint="99"/>
                                  <w:right w:val="nil"/>
                                </w:tcBorders>
                              </w:tcPr>
                              <w:p w:rsidR="00B76F4E" w:rsidRDefault="00B76F4E">
                                <w:pPr>
                                  <w:pStyle w:val="a7"/>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B76F4E" w:rsidRDefault="00B76F4E">
                                <w:pPr>
                                  <w:pStyle w:val="a7"/>
                                  <w:rPr>
                                    <w:sz w:val="16"/>
                                    <w:szCs w:val="16"/>
                                  </w:rPr>
                                </w:pPr>
                              </w:p>
                            </w:tc>
                          </w:tr>
                          <w:tr w:rsidR="00B76F4E">
                            <w:trPr>
                              <w:jc w:val="center"/>
                            </w:trPr>
                            <w:tc>
                              <w:tcPr>
                                <w:tcW w:w="360" w:type="dxa"/>
                                <w:tcBorders>
                                  <w:top w:val="dashed" w:sz="6" w:space="0" w:color="C5D4E1" w:themeColor="accent2" w:themeTint="99"/>
                                  <w:left w:val="nil"/>
                                  <w:bottom w:val="single" w:sz="6" w:space="0" w:color="AAB0C7" w:themeColor="accent1" w:themeTint="99"/>
                                  <w:right w:val="nil"/>
                                </w:tcBorders>
                              </w:tcPr>
                              <w:p w:rsidR="00B76F4E" w:rsidRDefault="00B76F4E">
                                <w:pPr>
                                  <w:pStyle w:val="a7"/>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B76F4E" w:rsidRDefault="00B76F4E">
                                <w:pPr>
                                  <w:pStyle w:val="a7"/>
                                  <w:rPr>
                                    <w:sz w:val="16"/>
                                    <w:szCs w:val="16"/>
                                  </w:rPr>
                                </w:pPr>
                              </w:p>
                            </w:tc>
                          </w:tr>
                          <w:tr w:rsidR="00B76F4E">
                            <w:trPr>
                              <w:jc w:val="center"/>
                            </w:trPr>
                            <w:tc>
                              <w:tcPr>
                                <w:tcW w:w="360" w:type="dxa"/>
                                <w:tcBorders>
                                  <w:top w:val="single" w:sz="6" w:space="0" w:color="AAB0C7" w:themeColor="accent1" w:themeTint="99"/>
                                  <w:left w:val="nil"/>
                                  <w:bottom w:val="dashed" w:sz="6" w:space="0" w:color="C5D4E1" w:themeColor="accent2" w:themeTint="99"/>
                                  <w:right w:val="nil"/>
                                </w:tcBorders>
                              </w:tcPr>
                              <w:p w:rsidR="00B76F4E" w:rsidRDefault="00B76F4E">
                                <w:pPr>
                                  <w:pStyle w:val="a7"/>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B76F4E" w:rsidRDefault="00B76F4E">
                                <w:pPr>
                                  <w:pStyle w:val="a7"/>
                                  <w:rPr>
                                    <w:sz w:val="16"/>
                                    <w:szCs w:val="16"/>
                                  </w:rPr>
                                </w:pPr>
                              </w:p>
                            </w:tc>
                          </w:tr>
                          <w:tr w:rsidR="00B76F4E">
                            <w:trPr>
                              <w:jc w:val="center"/>
                            </w:trPr>
                            <w:tc>
                              <w:tcPr>
                                <w:tcW w:w="360" w:type="dxa"/>
                                <w:tcBorders>
                                  <w:top w:val="dashed" w:sz="6" w:space="0" w:color="C5D4E1" w:themeColor="accent2" w:themeTint="99"/>
                                  <w:left w:val="nil"/>
                                  <w:bottom w:val="single" w:sz="6" w:space="0" w:color="AAB0C7" w:themeColor="accent1" w:themeTint="99"/>
                                  <w:right w:val="nil"/>
                                </w:tcBorders>
                              </w:tcPr>
                              <w:p w:rsidR="00B76F4E" w:rsidRDefault="00B76F4E">
                                <w:pPr>
                                  <w:pStyle w:val="a7"/>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B76F4E" w:rsidRDefault="00B76F4E">
                                <w:pPr>
                                  <w:pStyle w:val="a7"/>
                                  <w:rPr>
                                    <w:sz w:val="16"/>
                                    <w:szCs w:val="16"/>
                                  </w:rPr>
                                </w:pPr>
                              </w:p>
                            </w:tc>
                          </w:tr>
                          <w:tr w:rsidR="00B76F4E">
                            <w:trPr>
                              <w:jc w:val="center"/>
                            </w:trPr>
                            <w:tc>
                              <w:tcPr>
                                <w:tcW w:w="360" w:type="dxa"/>
                                <w:tcBorders>
                                  <w:top w:val="single" w:sz="6" w:space="0" w:color="AAB0C7" w:themeColor="accent1" w:themeTint="99"/>
                                  <w:left w:val="nil"/>
                                  <w:bottom w:val="dashed" w:sz="6" w:space="0" w:color="C5D4E1" w:themeColor="accent2" w:themeTint="99"/>
                                  <w:right w:val="nil"/>
                                </w:tcBorders>
                              </w:tcPr>
                              <w:p w:rsidR="00B76F4E" w:rsidRDefault="00B76F4E">
                                <w:pPr>
                                  <w:pStyle w:val="a7"/>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B76F4E" w:rsidRDefault="00B76F4E">
                                <w:pPr>
                                  <w:pStyle w:val="a7"/>
                                  <w:rPr>
                                    <w:sz w:val="16"/>
                                    <w:szCs w:val="16"/>
                                  </w:rPr>
                                </w:pPr>
                              </w:p>
                            </w:tc>
                          </w:tr>
                          <w:tr w:rsidR="00B76F4E">
                            <w:trPr>
                              <w:jc w:val="center"/>
                            </w:trPr>
                            <w:tc>
                              <w:tcPr>
                                <w:tcW w:w="360" w:type="dxa"/>
                                <w:tcBorders>
                                  <w:top w:val="dashed" w:sz="6" w:space="0" w:color="C5D4E1" w:themeColor="accent2" w:themeTint="99"/>
                                  <w:left w:val="nil"/>
                                  <w:bottom w:val="single" w:sz="6" w:space="0" w:color="AAB0C7" w:themeColor="accent1" w:themeTint="99"/>
                                  <w:right w:val="nil"/>
                                </w:tcBorders>
                              </w:tcPr>
                              <w:p w:rsidR="00B76F4E" w:rsidRDefault="00B76F4E">
                                <w:pPr>
                                  <w:pStyle w:val="a7"/>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B76F4E" w:rsidRDefault="00B76F4E">
                                <w:pPr>
                                  <w:pStyle w:val="a7"/>
                                  <w:rPr>
                                    <w:sz w:val="16"/>
                                    <w:szCs w:val="16"/>
                                  </w:rPr>
                                </w:pPr>
                              </w:p>
                            </w:tc>
                          </w:tr>
                        </w:tbl>
                        <w:p w:rsidR="00B76F4E" w:rsidRDefault="00B76F4E">
                          <w:pPr>
                            <w:pStyle w:val="a7"/>
                          </w:pPr>
                        </w:p>
                      </w:txbxContent>
                    </v:textbox>
                    <w10:wrap anchorx="margin" anchory="margin"/>
                  </v:rect>
                </w:pict>
              </mc:Fallback>
            </mc:AlternateContent>
          </w:r>
          <w:r w:rsidR="00B76F4E">
            <w:br w:type="page"/>
          </w:r>
        </w:p>
      </w:sdtContent>
    </w:sdt>
    <w:p w:rsidR="00055AB9" w:rsidRDefault="00F072A0">
      <w:pPr>
        <w:pStyle w:val="1"/>
        <w:pBdr>
          <w:left w:val="single" w:sz="6" w:space="3" w:color="9FB8CD" w:themeColor="accent2"/>
        </w:pBdr>
        <w:rPr>
          <w:rFonts w:ascii="Times New Roman" w:hAnsi="Times New Roman" w:cs="Times New Roman"/>
          <w:sz w:val="32"/>
        </w:rPr>
      </w:pPr>
      <w:r>
        <w:rPr>
          <w:rFonts w:ascii="Times New Roman" w:hAnsi="Times New Roman" w:cs="Times New Roman" w:hint="eastAsia"/>
          <w:sz w:val="32"/>
        </w:rPr>
        <w:lastRenderedPageBreak/>
        <w:t>Introduction</w:t>
      </w:r>
    </w:p>
    <w:p w:rsidR="00BF4104" w:rsidRDefault="00BF4104" w:rsidP="00F072A0">
      <w:pPr>
        <w:rPr>
          <w:rFonts w:ascii="Times New Roman" w:hAnsi="Times New Roman" w:cs="Times New Roman"/>
          <w:sz w:val="24"/>
          <w:szCs w:val="24"/>
        </w:rPr>
      </w:pPr>
    </w:p>
    <w:p w:rsidR="008355BA" w:rsidRDefault="00B07E70" w:rsidP="00F072A0">
      <w:pPr>
        <w:rPr>
          <w:rFonts w:ascii="Times New Roman" w:hAnsi="Times New Roman" w:cs="Times New Roman"/>
          <w:sz w:val="24"/>
          <w:szCs w:val="24"/>
        </w:rPr>
      </w:pPr>
      <w:bookmarkStart w:id="0" w:name="_GoBack"/>
      <w:bookmarkEnd w:id="0"/>
      <w:r>
        <w:rPr>
          <w:rFonts w:ascii="Times New Roman" w:hAnsi="Times New Roman" w:cs="Times New Roman" w:hint="eastAsia"/>
          <w:sz w:val="24"/>
          <w:szCs w:val="24"/>
        </w:rPr>
        <w:t>Candidates who are running public offices report their spending during their campaign. It is found through political scientists that female candidates tend to spend less amount of money than male candidates. Generally, it is because female candidates are hard to raise fund</w:t>
      </w:r>
      <w:r w:rsidR="00EE4629">
        <w:rPr>
          <w:rFonts w:ascii="Times New Roman" w:hAnsi="Times New Roman" w:cs="Times New Roman" w:hint="eastAsia"/>
          <w:sz w:val="24"/>
          <w:szCs w:val="24"/>
        </w:rPr>
        <w:t>s</w:t>
      </w:r>
      <w:r>
        <w:rPr>
          <w:rFonts w:ascii="Times New Roman" w:hAnsi="Times New Roman" w:cs="Times New Roman" w:hint="eastAsia"/>
          <w:sz w:val="24"/>
          <w:szCs w:val="24"/>
        </w:rPr>
        <w:t xml:space="preserve"> than male candidates. To confirm </w:t>
      </w:r>
      <w:r w:rsidR="008355BA">
        <w:rPr>
          <w:rFonts w:ascii="Times New Roman" w:hAnsi="Times New Roman" w:cs="Times New Roman" w:hint="eastAsia"/>
          <w:sz w:val="24"/>
          <w:szCs w:val="24"/>
        </w:rPr>
        <w:t xml:space="preserve">if female candidates spend less money in their campaigns for public office than male candidates, </w:t>
      </w:r>
      <w:r w:rsidR="00E048C0">
        <w:rPr>
          <w:rFonts w:ascii="Times New Roman" w:hAnsi="Times New Roman" w:cs="Times New Roman" w:hint="eastAsia"/>
          <w:sz w:val="24"/>
          <w:szCs w:val="24"/>
        </w:rPr>
        <w:t>the data</w:t>
      </w:r>
      <w:r>
        <w:rPr>
          <w:rFonts w:ascii="Times New Roman" w:hAnsi="Times New Roman" w:cs="Times New Roman" w:hint="eastAsia"/>
          <w:sz w:val="24"/>
          <w:szCs w:val="24"/>
        </w:rPr>
        <w:t xml:space="preserve"> of campaign expenditure</w:t>
      </w:r>
      <w:r w:rsidR="00E048C0">
        <w:rPr>
          <w:rFonts w:ascii="Times New Roman" w:hAnsi="Times New Roman" w:cs="Times New Roman" w:hint="eastAsia"/>
          <w:sz w:val="24"/>
          <w:szCs w:val="24"/>
        </w:rPr>
        <w:t>s is collected.</w:t>
      </w:r>
    </w:p>
    <w:p w:rsidR="00E048C0" w:rsidRPr="00B07E70" w:rsidRDefault="00E048C0" w:rsidP="00F072A0">
      <w:pPr>
        <w:rPr>
          <w:rFonts w:ascii="Times New Roman" w:hAnsi="Times New Roman" w:cs="Times New Roman"/>
          <w:sz w:val="24"/>
          <w:szCs w:val="24"/>
        </w:rPr>
      </w:pPr>
    </w:p>
    <w:p w:rsidR="00055AB9" w:rsidRPr="00F072A0" w:rsidRDefault="00F072A0">
      <w:pPr>
        <w:pStyle w:val="20"/>
        <w:rPr>
          <w:rFonts w:ascii="Times New Roman" w:hAnsi="Times New Roman" w:cs="Times New Roman"/>
          <w:sz w:val="32"/>
          <w:szCs w:val="32"/>
        </w:rPr>
      </w:pPr>
      <w:r w:rsidRPr="00B07E70">
        <w:rPr>
          <w:rFonts w:ascii="Times New Roman" w:hAnsi="Times New Roman" w:cs="Times New Roman" w:hint="eastAsia"/>
          <w:sz w:val="32"/>
          <w:szCs w:val="32"/>
        </w:rPr>
        <w:t xml:space="preserve">Analysis </w:t>
      </w:r>
      <w:r w:rsidR="00EE4629">
        <w:rPr>
          <w:rFonts w:ascii="Times New Roman" w:hAnsi="Times New Roman" w:cs="Times New Roman" w:hint="eastAsia"/>
          <w:sz w:val="32"/>
          <w:szCs w:val="32"/>
        </w:rPr>
        <w:t xml:space="preserve">and </w:t>
      </w:r>
      <w:r w:rsidRPr="00B07E70">
        <w:rPr>
          <w:rFonts w:ascii="Times New Roman" w:hAnsi="Times New Roman" w:cs="Times New Roman" w:hint="eastAsia"/>
          <w:sz w:val="32"/>
          <w:szCs w:val="32"/>
        </w:rPr>
        <w:t>Discussion</w:t>
      </w:r>
    </w:p>
    <w:p w:rsidR="00EA0827" w:rsidRDefault="00EA0827">
      <w:pPr>
        <w:rPr>
          <w:rFonts w:ascii="Times New Roman" w:hAnsi="Times New Roman" w:cs="Times New Roman"/>
          <w:sz w:val="24"/>
        </w:rPr>
      </w:pPr>
    </w:p>
    <w:p w:rsidR="00EA0827" w:rsidRPr="00EA0827" w:rsidRDefault="00EA0827" w:rsidP="00E048C0">
      <w:pPr>
        <w:jc w:val="both"/>
        <w:rPr>
          <w:rFonts w:ascii="Times New Roman" w:hAnsi="Times New Roman" w:cs="Times New Roman"/>
          <w:sz w:val="24"/>
        </w:rPr>
      </w:pPr>
      <w:r w:rsidRPr="00EA0827">
        <w:rPr>
          <w:rFonts w:ascii="Times New Roman" w:hAnsi="Times New Roman" w:cs="Times New Roman"/>
          <w:sz w:val="24"/>
        </w:rPr>
        <w:t>Before</w:t>
      </w:r>
      <w:r w:rsidR="00E048C0">
        <w:rPr>
          <w:rFonts w:ascii="Times New Roman" w:hAnsi="Times New Roman" w:cs="Times New Roman" w:hint="eastAsia"/>
          <w:sz w:val="24"/>
        </w:rPr>
        <w:t xml:space="preserve"> </w:t>
      </w:r>
      <w:r w:rsidRPr="00EA0827">
        <w:rPr>
          <w:rFonts w:ascii="Times New Roman" w:hAnsi="Times New Roman" w:cs="Times New Roman"/>
          <w:sz w:val="24"/>
        </w:rPr>
        <w:t>start</w:t>
      </w:r>
      <w:r w:rsidR="00E048C0">
        <w:rPr>
          <w:rFonts w:ascii="Times New Roman" w:hAnsi="Times New Roman" w:cs="Times New Roman" w:hint="eastAsia"/>
          <w:sz w:val="24"/>
        </w:rPr>
        <w:t>ing</w:t>
      </w:r>
      <w:r w:rsidR="00E048C0">
        <w:rPr>
          <w:rFonts w:ascii="Times New Roman" w:hAnsi="Times New Roman" w:cs="Times New Roman"/>
          <w:sz w:val="24"/>
        </w:rPr>
        <w:t xml:space="preserve"> the analysis,</w:t>
      </w:r>
      <w:r w:rsidRPr="00EA0827">
        <w:rPr>
          <w:rFonts w:ascii="Times New Roman" w:hAnsi="Times New Roman" w:cs="Times New Roman"/>
          <w:sz w:val="24"/>
        </w:rPr>
        <w:t xml:space="preserve"> the null hypothesis</w:t>
      </w:r>
      <w:r w:rsidR="00C77967">
        <w:rPr>
          <w:rFonts w:ascii="Times New Roman" w:hAnsi="Times New Roman" w:cs="Times New Roman" w:hint="eastAsia"/>
          <w:sz w:val="24"/>
        </w:rPr>
        <w:t xml:space="preserve"> has to be set. It is that </w:t>
      </w:r>
      <w:r w:rsidRPr="00EA0827">
        <w:rPr>
          <w:rFonts w:ascii="Times New Roman" w:hAnsi="Times New Roman" w:cs="Times New Roman"/>
          <w:sz w:val="24"/>
        </w:rPr>
        <w:t xml:space="preserve">there is no difference between female and male candidates’ </w:t>
      </w:r>
      <w:r w:rsidR="00E048C0" w:rsidRPr="00EA0827">
        <w:rPr>
          <w:rFonts w:ascii="Times New Roman" w:hAnsi="Times New Roman" w:cs="Times New Roman"/>
          <w:sz w:val="24"/>
        </w:rPr>
        <w:t>spending</w:t>
      </w:r>
      <w:r w:rsidRPr="00EA0827">
        <w:rPr>
          <w:rFonts w:ascii="Times New Roman" w:hAnsi="Times New Roman" w:cs="Times New Roman"/>
          <w:sz w:val="24"/>
        </w:rPr>
        <w:t xml:space="preserve">. Also, the alternative hypothesis </w:t>
      </w:r>
      <w:r w:rsidR="00E048C0">
        <w:rPr>
          <w:rFonts w:ascii="Times New Roman" w:hAnsi="Times New Roman" w:cs="Times New Roman" w:hint="eastAsia"/>
          <w:sz w:val="24"/>
        </w:rPr>
        <w:t xml:space="preserve">has to be determined as </w:t>
      </w:r>
      <w:r>
        <w:rPr>
          <w:rFonts w:ascii="Times New Roman" w:hAnsi="Times New Roman" w:cs="Times New Roman" w:hint="eastAsia"/>
          <w:sz w:val="24"/>
        </w:rPr>
        <w:t>the spending of each gender candidates are different</w:t>
      </w:r>
      <w:r w:rsidRPr="00EA0827">
        <w:rPr>
          <w:rFonts w:ascii="Times New Roman" w:hAnsi="Times New Roman" w:cs="Times New Roman"/>
          <w:sz w:val="24"/>
        </w:rPr>
        <w:t xml:space="preserve">. </w:t>
      </w:r>
    </w:p>
    <w:p w:rsidR="00EA0827" w:rsidRDefault="00EA0827" w:rsidP="00E048C0">
      <w:pPr>
        <w:jc w:val="both"/>
        <w:rPr>
          <w:rFonts w:ascii="Times New Roman" w:hAnsi="Times New Roman" w:cs="Times New Roman"/>
          <w:sz w:val="24"/>
        </w:rPr>
      </w:pPr>
      <w:r>
        <w:rPr>
          <w:rFonts w:ascii="Times New Roman" w:hAnsi="Times New Roman" w:cs="Times New Roman" w:hint="eastAsia"/>
          <w:sz w:val="24"/>
        </w:rPr>
        <w:t>This can be rewritten with statistic terms as followings:</w:t>
      </w:r>
    </w:p>
    <w:p w:rsidR="00EA0827" w:rsidRDefault="00EA0827" w:rsidP="00E048C0">
      <w:pPr>
        <w:jc w:val="both"/>
        <w:rPr>
          <w:rFonts w:ascii="Times New Roman" w:hAnsi="Times New Roman" w:cs="Times New Roman"/>
          <w:sz w:val="24"/>
        </w:rPr>
      </w:pPr>
      <w:r>
        <w:rPr>
          <w:rFonts w:ascii="Times New Roman" w:hAnsi="Times New Roman" w:cs="Times New Roman" w:hint="eastAsia"/>
          <w:sz w:val="24"/>
        </w:rPr>
        <w:t>H0: Difference=0</w:t>
      </w:r>
      <w:r w:rsidR="00AA70C3">
        <w:rPr>
          <w:rFonts w:ascii="Times New Roman" w:hAnsi="Times New Roman" w:cs="Times New Roman" w:hint="eastAsia"/>
          <w:sz w:val="24"/>
        </w:rPr>
        <w:t xml:space="preserve">             </w:t>
      </w:r>
      <w:r>
        <w:rPr>
          <w:rFonts w:ascii="Times New Roman" w:hAnsi="Times New Roman" w:cs="Times New Roman" w:hint="eastAsia"/>
          <w:sz w:val="24"/>
        </w:rPr>
        <w:t>Ha: Difference</w:t>
      </w:r>
      <m:oMath>
        <m:r>
          <m:rPr>
            <m:sty m:val="p"/>
          </m:rPr>
          <w:rPr>
            <w:rFonts w:ascii="Cambria Math" w:hAnsi="Cambria Math" w:cs="Times New Roman"/>
            <w:sz w:val="24"/>
          </w:rPr>
          <m:t>≠</m:t>
        </m:r>
      </m:oMath>
      <w:r>
        <w:rPr>
          <w:rFonts w:ascii="Times New Roman" w:hAnsi="Times New Roman" w:cs="Times New Roman" w:hint="eastAsia"/>
          <w:sz w:val="24"/>
        </w:rPr>
        <w:t>0</w:t>
      </w:r>
    </w:p>
    <w:p w:rsidR="00EA0827" w:rsidRDefault="00E048C0" w:rsidP="00E048C0">
      <w:pPr>
        <w:jc w:val="both"/>
        <w:rPr>
          <w:rFonts w:ascii="Times New Roman" w:hAnsi="Times New Roman" w:cs="Times New Roman"/>
          <w:sz w:val="24"/>
        </w:rPr>
      </w:pPr>
      <w:r>
        <w:rPr>
          <w:rFonts w:ascii="Times New Roman" w:hAnsi="Times New Roman" w:cs="Times New Roman" w:hint="eastAsia"/>
          <w:sz w:val="24"/>
        </w:rPr>
        <w:t xml:space="preserve">T </w:t>
      </w:r>
      <w:r w:rsidR="00EA0827">
        <w:rPr>
          <w:rFonts w:ascii="Times New Roman" w:hAnsi="Times New Roman" w:cs="Times New Roman" w:hint="eastAsia"/>
          <w:sz w:val="24"/>
        </w:rPr>
        <w:t xml:space="preserve">-test </w:t>
      </w:r>
      <w:r>
        <w:rPr>
          <w:rFonts w:ascii="Times New Roman" w:hAnsi="Times New Roman" w:cs="Times New Roman" w:hint="eastAsia"/>
          <w:sz w:val="24"/>
        </w:rPr>
        <w:t>is used to</w:t>
      </w:r>
      <w:r w:rsidR="00EA0827">
        <w:rPr>
          <w:rFonts w:ascii="Times New Roman" w:hAnsi="Times New Roman" w:cs="Times New Roman" w:hint="eastAsia"/>
          <w:sz w:val="24"/>
        </w:rPr>
        <w:t xml:space="preserve"> test if there is a difference between two genders</w:t>
      </w:r>
      <w:r w:rsidR="00EA0827">
        <w:rPr>
          <w:rFonts w:ascii="Times New Roman" w:hAnsi="Times New Roman" w:cs="Times New Roman"/>
          <w:sz w:val="24"/>
        </w:rPr>
        <w:t>’</w:t>
      </w:r>
      <w:r w:rsidR="00EA0827">
        <w:rPr>
          <w:rFonts w:ascii="Times New Roman" w:hAnsi="Times New Roman" w:cs="Times New Roman" w:hint="eastAsia"/>
          <w:sz w:val="24"/>
        </w:rPr>
        <w:t xml:space="preserve"> expenditure. </w:t>
      </w:r>
      <w:r>
        <w:rPr>
          <w:rFonts w:ascii="Times New Roman" w:hAnsi="Times New Roman" w:cs="Times New Roman" w:hint="eastAsia"/>
          <w:sz w:val="24"/>
        </w:rPr>
        <w:t>Pooled t-</w:t>
      </w:r>
      <w:r w:rsidR="00EA0827">
        <w:rPr>
          <w:rFonts w:ascii="Times New Roman" w:hAnsi="Times New Roman" w:cs="Times New Roman" w:hint="eastAsia"/>
          <w:sz w:val="24"/>
        </w:rPr>
        <w:t xml:space="preserve">test </w:t>
      </w:r>
      <w:r>
        <w:rPr>
          <w:rFonts w:ascii="Times New Roman" w:hAnsi="Times New Roman" w:cs="Times New Roman" w:hint="eastAsia"/>
          <w:sz w:val="24"/>
        </w:rPr>
        <w:t xml:space="preserve">has to be used </w:t>
      </w:r>
      <w:r w:rsidR="00EA0827">
        <w:rPr>
          <w:rFonts w:ascii="Times New Roman" w:hAnsi="Times New Roman" w:cs="Times New Roman" w:hint="eastAsia"/>
          <w:sz w:val="24"/>
        </w:rPr>
        <w:t xml:space="preserve">because both groups of variables are independent. Also, </w:t>
      </w:r>
      <w:r>
        <w:rPr>
          <w:rFonts w:ascii="Times New Roman" w:hAnsi="Times New Roman" w:cs="Times New Roman" w:hint="eastAsia"/>
          <w:sz w:val="24"/>
        </w:rPr>
        <w:t>the equality of two groups</w:t>
      </w:r>
      <w:r>
        <w:rPr>
          <w:rFonts w:ascii="Times New Roman" w:hAnsi="Times New Roman" w:cs="Times New Roman"/>
          <w:sz w:val="24"/>
        </w:rPr>
        <w:t>’</w:t>
      </w:r>
      <w:r>
        <w:rPr>
          <w:rFonts w:ascii="Times New Roman" w:hAnsi="Times New Roman" w:cs="Times New Roman" w:hint="eastAsia"/>
          <w:sz w:val="24"/>
        </w:rPr>
        <w:t xml:space="preserve"> variances has to be checked.</w:t>
      </w:r>
      <w:r w:rsidR="00EA0827">
        <w:rPr>
          <w:rFonts w:ascii="Times New Roman" w:hAnsi="Times New Roman" w:cs="Times New Roman" w:hint="eastAsia"/>
          <w:sz w:val="24"/>
        </w:rPr>
        <w:t xml:space="preserve"> I</w:t>
      </w:r>
      <w:r>
        <w:rPr>
          <w:rFonts w:ascii="Times New Roman" w:hAnsi="Times New Roman" w:cs="Times New Roman" w:hint="eastAsia"/>
          <w:sz w:val="24"/>
        </w:rPr>
        <w:t xml:space="preserve">f the two variances are equal, </w:t>
      </w:r>
      <w:r w:rsidR="00EA0827">
        <w:rPr>
          <w:rFonts w:ascii="Times New Roman" w:hAnsi="Times New Roman" w:cs="Times New Roman" w:hint="eastAsia"/>
          <w:sz w:val="24"/>
        </w:rPr>
        <w:t>pooled method</w:t>
      </w:r>
      <w:r>
        <w:rPr>
          <w:rFonts w:ascii="Times New Roman" w:hAnsi="Times New Roman" w:cs="Times New Roman" w:hint="eastAsia"/>
          <w:sz w:val="24"/>
        </w:rPr>
        <w:t xml:space="preserve"> has to be used. I</w:t>
      </w:r>
      <w:r w:rsidR="00EA0827">
        <w:rPr>
          <w:rFonts w:ascii="Times New Roman" w:hAnsi="Times New Roman" w:cs="Times New Roman" w:hint="eastAsia"/>
          <w:sz w:val="24"/>
        </w:rPr>
        <w:t>f not</w:t>
      </w:r>
      <w:r>
        <w:rPr>
          <w:rFonts w:ascii="Times New Roman" w:hAnsi="Times New Roman" w:cs="Times New Roman" w:hint="eastAsia"/>
          <w:sz w:val="24"/>
        </w:rPr>
        <w:t>,</w:t>
      </w:r>
      <w:r w:rsidR="00EA0827">
        <w:rPr>
          <w:rFonts w:ascii="Times New Roman" w:hAnsi="Times New Roman" w:cs="Times New Roman" w:hint="eastAsia"/>
          <w:sz w:val="24"/>
        </w:rPr>
        <w:t xml:space="preserve"> </w:t>
      </w:r>
      <w:r w:rsidR="00EA0827" w:rsidRPr="00EA0827">
        <w:rPr>
          <w:rFonts w:ascii="Times New Roman" w:hAnsi="Times New Roman" w:cs="Times New Roman"/>
          <w:sz w:val="24"/>
        </w:rPr>
        <w:t>Satterthwaite</w:t>
      </w:r>
      <w:r w:rsidR="00EA0827">
        <w:rPr>
          <w:rFonts w:ascii="Times New Roman" w:hAnsi="Times New Roman" w:cs="Times New Roman" w:hint="eastAsia"/>
          <w:sz w:val="24"/>
        </w:rPr>
        <w:t xml:space="preserve"> method</w:t>
      </w:r>
      <w:r>
        <w:rPr>
          <w:rFonts w:ascii="Times New Roman" w:hAnsi="Times New Roman" w:cs="Times New Roman" w:hint="eastAsia"/>
          <w:sz w:val="24"/>
        </w:rPr>
        <w:t xml:space="preserve"> has to be used</w:t>
      </w:r>
      <w:r w:rsidR="00EA0827">
        <w:rPr>
          <w:rFonts w:ascii="Times New Roman" w:hAnsi="Times New Roman" w:cs="Times New Roman" w:hint="eastAsia"/>
          <w:sz w:val="24"/>
        </w:rPr>
        <w:t xml:space="preserve">. </w:t>
      </w:r>
    </w:p>
    <w:p w:rsidR="00EA0827" w:rsidRDefault="00EA0827" w:rsidP="00E048C0">
      <w:pPr>
        <w:jc w:val="both"/>
        <w:rPr>
          <w:rFonts w:ascii="Times New Roman" w:hAnsi="Times New Roman" w:cs="Times New Roman"/>
          <w:sz w:val="24"/>
        </w:rPr>
      </w:pPr>
      <w:r>
        <w:rPr>
          <w:rFonts w:ascii="Times New Roman" w:hAnsi="Times New Roman" w:cs="Times New Roman" w:hint="eastAsia"/>
          <w:sz w:val="24"/>
        </w:rPr>
        <w:t>Before t-test, the summary statistics</w:t>
      </w:r>
      <w:r w:rsidR="00AA70C3">
        <w:rPr>
          <w:rFonts w:ascii="Times New Roman" w:hAnsi="Times New Roman" w:cs="Times New Roman" w:hint="eastAsia"/>
          <w:sz w:val="24"/>
        </w:rPr>
        <w:t xml:space="preserve"> </w:t>
      </w:r>
      <w:r w:rsidR="00E048C0">
        <w:rPr>
          <w:rFonts w:ascii="Times New Roman" w:hAnsi="Times New Roman" w:cs="Times New Roman" w:hint="eastAsia"/>
          <w:sz w:val="24"/>
        </w:rPr>
        <w:t>give</w:t>
      </w:r>
      <w:r w:rsidR="00AA70C3">
        <w:rPr>
          <w:rFonts w:ascii="Times New Roman" w:hAnsi="Times New Roman" w:cs="Times New Roman" w:hint="eastAsia"/>
          <w:sz w:val="24"/>
        </w:rPr>
        <w:t xml:space="preserve"> information about two groups.</w:t>
      </w:r>
    </w:p>
    <w:p w:rsidR="00AA70C3" w:rsidRPr="00EA0827" w:rsidRDefault="00AA70C3" w:rsidP="00EA0827">
      <w:pPr>
        <w:rPr>
          <w:rFonts w:ascii="Times New Roman" w:hAnsi="Times New Roman" w:cs="Times New Roman"/>
          <w:sz w:val="24"/>
        </w:rPr>
      </w:pPr>
    </w:p>
    <w:p w:rsidR="008355BA" w:rsidRPr="008355BA" w:rsidRDefault="008355BA" w:rsidP="008355BA">
      <w:pPr>
        <w:pStyle w:val="a6"/>
        <w:keepNext/>
        <w:jc w:val="center"/>
        <w:rPr>
          <w:color w:val="auto"/>
          <w:sz w:val="20"/>
        </w:rPr>
      </w:pPr>
      <w:r w:rsidRPr="008355BA">
        <w:rPr>
          <w:color w:val="auto"/>
          <w:sz w:val="20"/>
        </w:rPr>
        <w:t xml:space="preserve">Table </w:t>
      </w:r>
      <w:r w:rsidR="00D32A68" w:rsidRPr="008355BA">
        <w:rPr>
          <w:color w:val="auto"/>
          <w:sz w:val="20"/>
        </w:rPr>
        <w:fldChar w:fldCharType="begin"/>
      </w:r>
      <w:r w:rsidRPr="008355BA">
        <w:rPr>
          <w:color w:val="auto"/>
          <w:sz w:val="20"/>
        </w:rPr>
        <w:instrText xml:space="preserve"> SEQ Table \* ARABIC </w:instrText>
      </w:r>
      <w:r w:rsidR="00D32A68" w:rsidRPr="008355BA">
        <w:rPr>
          <w:color w:val="auto"/>
          <w:sz w:val="20"/>
        </w:rPr>
        <w:fldChar w:fldCharType="separate"/>
      </w:r>
      <w:r w:rsidR="00CF205E">
        <w:rPr>
          <w:noProof/>
          <w:color w:val="auto"/>
          <w:sz w:val="20"/>
        </w:rPr>
        <w:t>1</w:t>
      </w:r>
      <w:r w:rsidR="00D32A68" w:rsidRPr="008355BA">
        <w:rPr>
          <w:color w:val="auto"/>
          <w:sz w:val="20"/>
        </w:rPr>
        <w:fldChar w:fldCharType="end"/>
      </w:r>
      <w:r w:rsidRPr="008355BA">
        <w:rPr>
          <w:rFonts w:hint="eastAsia"/>
          <w:color w:val="auto"/>
          <w:sz w:val="20"/>
        </w:rPr>
        <w:t>. All variable summary statistics</w:t>
      </w:r>
    </w:p>
    <w:tbl>
      <w:tblPr>
        <w:tblW w:w="8272" w:type="dxa"/>
        <w:jc w:val="center"/>
        <w:tblLayout w:type="fixed"/>
        <w:tblLook w:val="0000" w:firstRow="0" w:lastRow="0" w:firstColumn="0" w:lastColumn="0" w:noHBand="0" w:noVBand="0"/>
      </w:tblPr>
      <w:tblGrid>
        <w:gridCol w:w="522"/>
        <w:gridCol w:w="329"/>
        <w:gridCol w:w="686"/>
        <w:gridCol w:w="860"/>
        <w:gridCol w:w="879"/>
        <w:gridCol w:w="1385"/>
        <w:gridCol w:w="1385"/>
        <w:gridCol w:w="1086"/>
        <w:gridCol w:w="1140"/>
      </w:tblGrid>
      <w:tr w:rsidR="00F072A0" w:rsidTr="00B76F4E">
        <w:trPr>
          <w:jc w:val="center"/>
        </w:trPr>
        <w:tc>
          <w:tcPr>
            <w:tcW w:w="8272" w:type="dxa"/>
            <w:gridSpan w:val="9"/>
            <w:tcBorders>
              <w:top w:val="single" w:sz="6" w:space="0" w:color="000000"/>
              <w:left w:val="single" w:sz="6" w:space="0" w:color="000000"/>
              <w:bottom w:val="single" w:sz="4" w:space="0" w:color="000000"/>
              <w:right w:val="single" w:sz="6" w:space="0" w:color="000000"/>
            </w:tcBorders>
            <w:shd w:val="clear" w:color="auto" w:fill="BBBBBB"/>
            <w:tcMar>
              <w:left w:w="60" w:type="dxa"/>
              <w:right w:w="60" w:type="dxa"/>
            </w:tcMar>
            <w:vAlign w:val="bottom"/>
          </w:tcPr>
          <w:p w:rsidR="00F072A0" w:rsidRDefault="00F072A0" w:rsidP="00B76F4E">
            <w:pPr>
              <w:pStyle w:val="11"/>
              <w:keepNext/>
              <w:spacing w:before="60" w:after="60"/>
              <w:jc w:val="center"/>
            </w:pPr>
            <w:r>
              <w:rPr>
                <w:b/>
                <w:sz w:val="22"/>
                <w:szCs w:val="22"/>
              </w:rPr>
              <w:t>Analysis Variable : spend</w:t>
            </w:r>
          </w:p>
        </w:tc>
      </w:tr>
      <w:tr w:rsidR="00F072A0" w:rsidTr="00B76F4E">
        <w:trPr>
          <w:jc w:val="center"/>
        </w:trPr>
        <w:tc>
          <w:tcPr>
            <w:tcW w:w="522" w:type="dxa"/>
            <w:tcBorders>
              <w:top w:val="nil"/>
              <w:left w:val="single" w:sz="6" w:space="0" w:color="000000"/>
              <w:bottom w:val="single" w:sz="4" w:space="0" w:color="000000"/>
              <w:right w:val="nil"/>
            </w:tcBorders>
            <w:shd w:val="clear" w:color="auto" w:fill="BBBBBB"/>
            <w:tcMar>
              <w:left w:w="60" w:type="dxa"/>
              <w:right w:w="60" w:type="dxa"/>
            </w:tcMar>
            <w:vAlign w:val="bottom"/>
          </w:tcPr>
          <w:p w:rsidR="00F072A0" w:rsidRDefault="00F072A0" w:rsidP="00B76F4E">
            <w:pPr>
              <w:pStyle w:val="11"/>
              <w:keepNext/>
              <w:spacing w:before="60" w:after="60"/>
              <w:jc w:val="right"/>
            </w:pPr>
            <w:r>
              <w:rPr>
                <w:b/>
                <w:sz w:val="22"/>
                <w:szCs w:val="22"/>
              </w:rPr>
              <w:t>N Obs</w:t>
            </w:r>
          </w:p>
        </w:tc>
        <w:tc>
          <w:tcPr>
            <w:tcW w:w="329" w:type="dxa"/>
            <w:tcBorders>
              <w:top w:val="nil"/>
              <w:left w:val="single" w:sz="4" w:space="0" w:color="000000"/>
              <w:bottom w:val="single" w:sz="4" w:space="0" w:color="000000"/>
              <w:right w:val="nil"/>
            </w:tcBorders>
            <w:shd w:val="clear" w:color="auto" w:fill="BBBBBB"/>
            <w:tcMar>
              <w:left w:w="60" w:type="dxa"/>
              <w:right w:w="60" w:type="dxa"/>
            </w:tcMar>
            <w:vAlign w:val="bottom"/>
          </w:tcPr>
          <w:p w:rsidR="00F072A0" w:rsidRDefault="00F072A0" w:rsidP="00B76F4E">
            <w:pPr>
              <w:pStyle w:val="11"/>
              <w:keepNext/>
              <w:spacing w:before="60" w:after="60"/>
              <w:jc w:val="right"/>
            </w:pPr>
            <w:r>
              <w:rPr>
                <w:b/>
                <w:sz w:val="22"/>
                <w:szCs w:val="22"/>
              </w:rPr>
              <w:t>N</w:t>
            </w:r>
          </w:p>
        </w:tc>
        <w:tc>
          <w:tcPr>
            <w:tcW w:w="686" w:type="dxa"/>
            <w:tcBorders>
              <w:top w:val="nil"/>
              <w:left w:val="single" w:sz="4" w:space="0" w:color="000000"/>
              <w:bottom w:val="single" w:sz="4" w:space="0" w:color="000000"/>
              <w:right w:val="nil"/>
            </w:tcBorders>
            <w:shd w:val="clear" w:color="auto" w:fill="BBBBBB"/>
            <w:tcMar>
              <w:left w:w="60" w:type="dxa"/>
              <w:right w:w="60" w:type="dxa"/>
            </w:tcMar>
            <w:vAlign w:val="bottom"/>
          </w:tcPr>
          <w:p w:rsidR="00F072A0" w:rsidRDefault="00F072A0" w:rsidP="00B76F4E">
            <w:pPr>
              <w:pStyle w:val="11"/>
              <w:keepNext/>
              <w:spacing w:before="60" w:after="60"/>
              <w:jc w:val="right"/>
            </w:pPr>
            <w:r>
              <w:rPr>
                <w:b/>
                <w:sz w:val="22"/>
                <w:szCs w:val="22"/>
              </w:rPr>
              <w:t>Mean</w:t>
            </w:r>
          </w:p>
        </w:tc>
        <w:tc>
          <w:tcPr>
            <w:tcW w:w="860" w:type="dxa"/>
            <w:tcBorders>
              <w:top w:val="nil"/>
              <w:left w:val="single" w:sz="4" w:space="0" w:color="000000"/>
              <w:bottom w:val="single" w:sz="4" w:space="0" w:color="000000"/>
              <w:right w:val="nil"/>
            </w:tcBorders>
            <w:shd w:val="clear" w:color="auto" w:fill="BBBBBB"/>
            <w:tcMar>
              <w:left w:w="60" w:type="dxa"/>
              <w:right w:w="60" w:type="dxa"/>
            </w:tcMar>
            <w:vAlign w:val="bottom"/>
          </w:tcPr>
          <w:p w:rsidR="00F072A0" w:rsidRDefault="00F072A0" w:rsidP="00B76F4E">
            <w:pPr>
              <w:pStyle w:val="11"/>
              <w:keepNext/>
              <w:spacing w:before="60" w:after="60"/>
              <w:jc w:val="right"/>
            </w:pPr>
            <w:r>
              <w:rPr>
                <w:b/>
                <w:sz w:val="22"/>
                <w:szCs w:val="22"/>
              </w:rPr>
              <w:t>Median</w:t>
            </w:r>
          </w:p>
        </w:tc>
        <w:tc>
          <w:tcPr>
            <w:tcW w:w="879" w:type="dxa"/>
            <w:tcBorders>
              <w:top w:val="nil"/>
              <w:left w:val="single" w:sz="4" w:space="0" w:color="000000"/>
              <w:bottom w:val="single" w:sz="4" w:space="0" w:color="000000"/>
              <w:right w:val="nil"/>
            </w:tcBorders>
            <w:shd w:val="clear" w:color="auto" w:fill="BBBBBB"/>
            <w:tcMar>
              <w:left w:w="60" w:type="dxa"/>
              <w:right w:w="60" w:type="dxa"/>
            </w:tcMar>
            <w:vAlign w:val="bottom"/>
          </w:tcPr>
          <w:p w:rsidR="00F072A0" w:rsidRDefault="00F072A0" w:rsidP="00B76F4E">
            <w:pPr>
              <w:pStyle w:val="11"/>
              <w:keepNext/>
              <w:spacing w:before="60" w:after="60"/>
              <w:jc w:val="right"/>
            </w:pPr>
            <w:r>
              <w:rPr>
                <w:b/>
                <w:sz w:val="22"/>
                <w:szCs w:val="22"/>
              </w:rPr>
              <w:t>Std Dev</w:t>
            </w:r>
          </w:p>
        </w:tc>
        <w:tc>
          <w:tcPr>
            <w:tcW w:w="1385" w:type="dxa"/>
            <w:tcBorders>
              <w:top w:val="nil"/>
              <w:left w:val="single" w:sz="4" w:space="0" w:color="000000"/>
              <w:bottom w:val="single" w:sz="4" w:space="0" w:color="000000"/>
              <w:right w:val="nil"/>
            </w:tcBorders>
            <w:shd w:val="clear" w:color="auto" w:fill="BBBBBB"/>
            <w:tcMar>
              <w:left w:w="60" w:type="dxa"/>
              <w:right w:w="60" w:type="dxa"/>
            </w:tcMar>
            <w:vAlign w:val="bottom"/>
          </w:tcPr>
          <w:p w:rsidR="00F072A0" w:rsidRDefault="00F072A0" w:rsidP="00B76F4E">
            <w:pPr>
              <w:pStyle w:val="11"/>
              <w:keepNext/>
              <w:spacing w:before="60" w:after="60"/>
              <w:jc w:val="right"/>
            </w:pPr>
            <w:r>
              <w:rPr>
                <w:b/>
                <w:sz w:val="22"/>
                <w:szCs w:val="22"/>
              </w:rPr>
              <w:t>Lower 95%</w:t>
            </w:r>
            <w:r>
              <w:rPr>
                <w:b/>
                <w:sz w:val="22"/>
                <w:szCs w:val="22"/>
              </w:rPr>
              <w:br/>
              <w:t>CL for Mean</w:t>
            </w:r>
          </w:p>
        </w:tc>
        <w:tc>
          <w:tcPr>
            <w:tcW w:w="1385" w:type="dxa"/>
            <w:tcBorders>
              <w:top w:val="nil"/>
              <w:left w:val="single" w:sz="4" w:space="0" w:color="000000"/>
              <w:bottom w:val="single" w:sz="4" w:space="0" w:color="000000"/>
              <w:right w:val="nil"/>
            </w:tcBorders>
            <w:shd w:val="clear" w:color="auto" w:fill="BBBBBB"/>
            <w:tcMar>
              <w:left w:w="60" w:type="dxa"/>
              <w:right w:w="60" w:type="dxa"/>
            </w:tcMar>
            <w:vAlign w:val="bottom"/>
          </w:tcPr>
          <w:p w:rsidR="00F072A0" w:rsidRDefault="00F072A0" w:rsidP="00B76F4E">
            <w:pPr>
              <w:pStyle w:val="11"/>
              <w:keepNext/>
              <w:spacing w:before="60" w:after="60"/>
              <w:jc w:val="right"/>
            </w:pPr>
            <w:r>
              <w:rPr>
                <w:b/>
                <w:sz w:val="22"/>
                <w:szCs w:val="22"/>
              </w:rPr>
              <w:t>Upper 95%</w:t>
            </w:r>
            <w:r>
              <w:rPr>
                <w:b/>
                <w:sz w:val="22"/>
                <w:szCs w:val="22"/>
              </w:rPr>
              <w:br/>
              <w:t>CL for Mean</w:t>
            </w:r>
          </w:p>
        </w:tc>
        <w:tc>
          <w:tcPr>
            <w:tcW w:w="1086" w:type="dxa"/>
            <w:tcBorders>
              <w:top w:val="nil"/>
              <w:left w:val="single" w:sz="4" w:space="0" w:color="000000"/>
              <w:bottom w:val="single" w:sz="4" w:space="0" w:color="000000"/>
              <w:right w:val="nil"/>
            </w:tcBorders>
            <w:shd w:val="clear" w:color="auto" w:fill="BBBBBB"/>
            <w:tcMar>
              <w:left w:w="60" w:type="dxa"/>
              <w:right w:w="60" w:type="dxa"/>
            </w:tcMar>
            <w:vAlign w:val="bottom"/>
          </w:tcPr>
          <w:p w:rsidR="00F072A0" w:rsidRDefault="00F072A0" w:rsidP="00B76F4E">
            <w:pPr>
              <w:pStyle w:val="11"/>
              <w:keepNext/>
              <w:spacing w:before="60" w:after="60"/>
              <w:jc w:val="right"/>
            </w:pPr>
            <w:r>
              <w:rPr>
                <w:b/>
                <w:sz w:val="22"/>
                <w:szCs w:val="22"/>
              </w:rPr>
              <w:t>Minimum</w:t>
            </w:r>
          </w:p>
        </w:tc>
        <w:tc>
          <w:tcPr>
            <w:tcW w:w="1140" w:type="dxa"/>
            <w:tcBorders>
              <w:top w:val="nil"/>
              <w:left w:val="single" w:sz="4" w:space="0" w:color="000000"/>
              <w:bottom w:val="single" w:sz="4" w:space="0" w:color="000000"/>
              <w:right w:val="single" w:sz="6" w:space="0" w:color="000000"/>
            </w:tcBorders>
            <w:shd w:val="clear" w:color="auto" w:fill="BBBBBB"/>
            <w:tcMar>
              <w:left w:w="60" w:type="dxa"/>
              <w:right w:w="60" w:type="dxa"/>
            </w:tcMar>
            <w:vAlign w:val="bottom"/>
          </w:tcPr>
          <w:p w:rsidR="00F072A0" w:rsidRDefault="00F072A0" w:rsidP="00B76F4E">
            <w:pPr>
              <w:pStyle w:val="11"/>
              <w:keepNext/>
              <w:spacing w:before="60" w:after="60"/>
              <w:jc w:val="right"/>
            </w:pPr>
            <w:r>
              <w:rPr>
                <w:b/>
                <w:sz w:val="22"/>
                <w:szCs w:val="22"/>
              </w:rPr>
              <w:t>Maximum</w:t>
            </w:r>
          </w:p>
        </w:tc>
      </w:tr>
      <w:tr w:rsidR="00F072A0" w:rsidTr="00B76F4E">
        <w:trPr>
          <w:jc w:val="center"/>
        </w:trPr>
        <w:tc>
          <w:tcPr>
            <w:tcW w:w="522" w:type="dxa"/>
            <w:tcBorders>
              <w:top w:val="nil"/>
              <w:left w:val="single" w:sz="6" w:space="0" w:color="000000"/>
              <w:bottom w:val="single" w:sz="6" w:space="0" w:color="000000"/>
              <w:right w:val="nil"/>
            </w:tcBorders>
            <w:shd w:val="clear" w:color="auto" w:fill="FFFFFF"/>
            <w:tcMar>
              <w:left w:w="60" w:type="dxa"/>
              <w:right w:w="60" w:type="dxa"/>
            </w:tcMar>
          </w:tcPr>
          <w:p w:rsidR="00F072A0" w:rsidRDefault="00F072A0" w:rsidP="00B76F4E">
            <w:pPr>
              <w:pStyle w:val="11"/>
              <w:keepNext/>
              <w:spacing w:before="60" w:after="60"/>
              <w:jc w:val="right"/>
            </w:pPr>
            <w:r>
              <w:t>40</w:t>
            </w:r>
          </w:p>
        </w:tc>
        <w:tc>
          <w:tcPr>
            <w:tcW w:w="329" w:type="dxa"/>
            <w:tcBorders>
              <w:top w:val="nil"/>
              <w:left w:val="single" w:sz="4" w:space="0" w:color="000000"/>
              <w:bottom w:val="single" w:sz="6" w:space="0" w:color="000000"/>
              <w:right w:val="nil"/>
            </w:tcBorders>
            <w:shd w:val="clear" w:color="auto" w:fill="FFFFFF"/>
            <w:tcMar>
              <w:left w:w="60" w:type="dxa"/>
              <w:right w:w="60" w:type="dxa"/>
            </w:tcMar>
          </w:tcPr>
          <w:p w:rsidR="00F072A0" w:rsidRDefault="00F072A0" w:rsidP="00B76F4E">
            <w:pPr>
              <w:pStyle w:val="11"/>
              <w:keepNext/>
              <w:spacing w:before="60" w:after="60"/>
              <w:jc w:val="right"/>
            </w:pPr>
            <w:r>
              <w:t>40</w:t>
            </w:r>
          </w:p>
        </w:tc>
        <w:tc>
          <w:tcPr>
            <w:tcW w:w="686" w:type="dxa"/>
            <w:tcBorders>
              <w:top w:val="nil"/>
              <w:left w:val="single" w:sz="4" w:space="0" w:color="000000"/>
              <w:bottom w:val="single" w:sz="6" w:space="0" w:color="000000"/>
              <w:right w:val="nil"/>
            </w:tcBorders>
            <w:shd w:val="clear" w:color="auto" w:fill="FFFFFF"/>
            <w:tcMar>
              <w:left w:w="60" w:type="dxa"/>
              <w:right w:w="60" w:type="dxa"/>
            </w:tcMar>
          </w:tcPr>
          <w:p w:rsidR="00F072A0" w:rsidRDefault="00F072A0" w:rsidP="00B76F4E">
            <w:pPr>
              <w:pStyle w:val="11"/>
              <w:keepNext/>
              <w:spacing w:before="60" w:after="60"/>
              <w:jc w:val="right"/>
            </w:pPr>
            <w:r>
              <w:t>298.15</w:t>
            </w:r>
          </w:p>
        </w:tc>
        <w:tc>
          <w:tcPr>
            <w:tcW w:w="860" w:type="dxa"/>
            <w:tcBorders>
              <w:top w:val="nil"/>
              <w:left w:val="single" w:sz="4" w:space="0" w:color="000000"/>
              <w:bottom w:val="single" w:sz="6" w:space="0" w:color="000000"/>
              <w:right w:val="nil"/>
            </w:tcBorders>
            <w:shd w:val="clear" w:color="auto" w:fill="FFFFFF"/>
            <w:tcMar>
              <w:left w:w="60" w:type="dxa"/>
              <w:right w:w="60" w:type="dxa"/>
            </w:tcMar>
          </w:tcPr>
          <w:p w:rsidR="00F072A0" w:rsidRDefault="00F072A0" w:rsidP="00B76F4E">
            <w:pPr>
              <w:pStyle w:val="11"/>
              <w:keepNext/>
              <w:spacing w:before="60" w:after="60"/>
              <w:jc w:val="right"/>
            </w:pPr>
            <w:r>
              <w:t>296.00</w:t>
            </w:r>
          </w:p>
        </w:tc>
        <w:tc>
          <w:tcPr>
            <w:tcW w:w="879" w:type="dxa"/>
            <w:tcBorders>
              <w:top w:val="nil"/>
              <w:left w:val="single" w:sz="4" w:space="0" w:color="000000"/>
              <w:bottom w:val="single" w:sz="6" w:space="0" w:color="000000"/>
              <w:right w:val="nil"/>
            </w:tcBorders>
            <w:shd w:val="clear" w:color="auto" w:fill="FFFFFF"/>
            <w:tcMar>
              <w:left w:w="60" w:type="dxa"/>
              <w:right w:w="60" w:type="dxa"/>
            </w:tcMar>
          </w:tcPr>
          <w:p w:rsidR="00F072A0" w:rsidRDefault="00F072A0" w:rsidP="00B76F4E">
            <w:pPr>
              <w:pStyle w:val="11"/>
              <w:keepNext/>
              <w:spacing w:before="60" w:after="60"/>
              <w:jc w:val="right"/>
            </w:pPr>
            <w:r>
              <w:t>77.77</w:t>
            </w:r>
          </w:p>
        </w:tc>
        <w:tc>
          <w:tcPr>
            <w:tcW w:w="1385" w:type="dxa"/>
            <w:tcBorders>
              <w:top w:val="nil"/>
              <w:left w:val="single" w:sz="4" w:space="0" w:color="000000"/>
              <w:bottom w:val="single" w:sz="6" w:space="0" w:color="000000"/>
              <w:right w:val="nil"/>
            </w:tcBorders>
            <w:shd w:val="clear" w:color="auto" w:fill="FFFFFF"/>
            <w:tcMar>
              <w:left w:w="60" w:type="dxa"/>
              <w:right w:w="60" w:type="dxa"/>
            </w:tcMar>
          </w:tcPr>
          <w:p w:rsidR="00F072A0" w:rsidRDefault="00F072A0" w:rsidP="00B76F4E">
            <w:pPr>
              <w:pStyle w:val="11"/>
              <w:keepNext/>
              <w:spacing w:before="60" w:after="60"/>
              <w:jc w:val="right"/>
            </w:pPr>
            <w:r>
              <w:t>273.28</w:t>
            </w:r>
          </w:p>
        </w:tc>
        <w:tc>
          <w:tcPr>
            <w:tcW w:w="1385" w:type="dxa"/>
            <w:tcBorders>
              <w:top w:val="nil"/>
              <w:left w:val="single" w:sz="4" w:space="0" w:color="000000"/>
              <w:bottom w:val="single" w:sz="6" w:space="0" w:color="000000"/>
              <w:right w:val="nil"/>
            </w:tcBorders>
            <w:shd w:val="clear" w:color="auto" w:fill="FFFFFF"/>
            <w:tcMar>
              <w:left w:w="60" w:type="dxa"/>
              <w:right w:w="60" w:type="dxa"/>
            </w:tcMar>
          </w:tcPr>
          <w:p w:rsidR="00F072A0" w:rsidRDefault="00F072A0" w:rsidP="00B76F4E">
            <w:pPr>
              <w:pStyle w:val="11"/>
              <w:keepNext/>
              <w:spacing w:before="60" w:after="60"/>
              <w:jc w:val="right"/>
            </w:pPr>
            <w:r>
              <w:t>323.02</w:t>
            </w:r>
          </w:p>
        </w:tc>
        <w:tc>
          <w:tcPr>
            <w:tcW w:w="1086" w:type="dxa"/>
            <w:tcBorders>
              <w:top w:val="nil"/>
              <w:left w:val="single" w:sz="4" w:space="0" w:color="000000"/>
              <w:bottom w:val="single" w:sz="6" w:space="0" w:color="000000"/>
              <w:right w:val="nil"/>
            </w:tcBorders>
            <w:shd w:val="clear" w:color="auto" w:fill="FFFFFF"/>
            <w:tcMar>
              <w:left w:w="60" w:type="dxa"/>
              <w:right w:w="60" w:type="dxa"/>
            </w:tcMar>
          </w:tcPr>
          <w:p w:rsidR="00F072A0" w:rsidRDefault="00F072A0" w:rsidP="00B76F4E">
            <w:pPr>
              <w:pStyle w:val="11"/>
              <w:keepNext/>
              <w:spacing w:before="60" w:after="60"/>
              <w:jc w:val="right"/>
            </w:pPr>
            <w:r>
              <w:t>126.00</w:t>
            </w:r>
          </w:p>
        </w:tc>
        <w:tc>
          <w:tcPr>
            <w:tcW w:w="1140" w:type="dxa"/>
            <w:tcBorders>
              <w:top w:val="nil"/>
              <w:left w:val="single" w:sz="4" w:space="0" w:color="000000"/>
              <w:bottom w:val="single" w:sz="6" w:space="0" w:color="000000"/>
              <w:right w:val="single" w:sz="6" w:space="0" w:color="000000"/>
            </w:tcBorders>
            <w:shd w:val="clear" w:color="auto" w:fill="FFFFFF"/>
            <w:tcMar>
              <w:left w:w="60" w:type="dxa"/>
              <w:right w:w="60" w:type="dxa"/>
            </w:tcMar>
          </w:tcPr>
          <w:p w:rsidR="00F072A0" w:rsidRDefault="00F072A0" w:rsidP="00B76F4E">
            <w:pPr>
              <w:pStyle w:val="11"/>
              <w:keepNext/>
              <w:spacing w:before="60" w:after="60"/>
              <w:jc w:val="right"/>
            </w:pPr>
            <w:r>
              <w:t>458.00</w:t>
            </w:r>
          </w:p>
        </w:tc>
      </w:tr>
    </w:tbl>
    <w:p w:rsidR="00AA70C3" w:rsidRPr="00AA70C3" w:rsidRDefault="00AA70C3">
      <w:pPr>
        <w:rPr>
          <w:rFonts w:ascii="Times New Roman" w:hAnsi="Times New Roman" w:cs="Times New Roman"/>
          <w:sz w:val="2"/>
          <w:szCs w:val="2"/>
          <w:lang w:val="ko-KR"/>
        </w:rPr>
      </w:pPr>
    </w:p>
    <w:p w:rsidR="008355BA" w:rsidRPr="00AA70C3" w:rsidRDefault="00AA70C3" w:rsidP="00E048C0">
      <w:pPr>
        <w:jc w:val="both"/>
        <w:rPr>
          <w:rFonts w:ascii="Times New Roman" w:hAnsi="Times New Roman" w:cs="Times New Roman"/>
          <w:sz w:val="24"/>
        </w:rPr>
      </w:pPr>
      <w:r w:rsidRPr="00AA70C3">
        <w:rPr>
          <w:rFonts w:ascii="Times New Roman" w:hAnsi="Times New Roman" w:cs="Times New Roman" w:hint="eastAsia"/>
          <w:sz w:val="24"/>
        </w:rPr>
        <w:t xml:space="preserve">Through Table 1, the mean, median, standard deviation, confidence interval, minimum and maximum values of all </w:t>
      </w:r>
      <w:r w:rsidR="00E048C0" w:rsidRPr="00AA70C3">
        <w:rPr>
          <w:rFonts w:ascii="Times New Roman" w:hAnsi="Times New Roman" w:cs="Times New Roman"/>
          <w:sz w:val="24"/>
        </w:rPr>
        <w:t>candidates</w:t>
      </w:r>
      <w:r w:rsidR="00E048C0">
        <w:rPr>
          <w:rFonts w:ascii="Times New Roman" w:hAnsi="Times New Roman" w:cs="Times New Roman" w:hint="eastAsia"/>
          <w:sz w:val="24"/>
        </w:rPr>
        <w:t xml:space="preserve"> can be found</w:t>
      </w:r>
      <w:r w:rsidRPr="00AA70C3">
        <w:rPr>
          <w:rFonts w:ascii="Times New Roman" w:hAnsi="Times New Roman" w:cs="Times New Roman" w:hint="eastAsia"/>
          <w:sz w:val="24"/>
        </w:rPr>
        <w:t>.</w:t>
      </w:r>
    </w:p>
    <w:p w:rsidR="008355BA" w:rsidRPr="008355BA" w:rsidRDefault="008355BA" w:rsidP="008355BA">
      <w:pPr>
        <w:pStyle w:val="a6"/>
        <w:keepNext/>
        <w:jc w:val="center"/>
        <w:rPr>
          <w:color w:val="auto"/>
          <w:sz w:val="20"/>
        </w:rPr>
      </w:pPr>
      <w:r w:rsidRPr="008355BA">
        <w:rPr>
          <w:color w:val="auto"/>
          <w:sz w:val="20"/>
        </w:rPr>
        <w:lastRenderedPageBreak/>
        <w:t xml:space="preserve">Table </w:t>
      </w:r>
      <w:r w:rsidR="00D32A68" w:rsidRPr="008355BA">
        <w:rPr>
          <w:color w:val="auto"/>
          <w:sz w:val="20"/>
        </w:rPr>
        <w:fldChar w:fldCharType="begin"/>
      </w:r>
      <w:r w:rsidRPr="008355BA">
        <w:rPr>
          <w:color w:val="auto"/>
          <w:sz w:val="20"/>
        </w:rPr>
        <w:instrText xml:space="preserve"> SEQ Table \* ARABIC </w:instrText>
      </w:r>
      <w:r w:rsidR="00D32A68" w:rsidRPr="008355BA">
        <w:rPr>
          <w:color w:val="auto"/>
          <w:sz w:val="20"/>
        </w:rPr>
        <w:fldChar w:fldCharType="separate"/>
      </w:r>
      <w:r w:rsidR="00CF205E">
        <w:rPr>
          <w:noProof/>
          <w:color w:val="auto"/>
          <w:sz w:val="20"/>
        </w:rPr>
        <w:t>2</w:t>
      </w:r>
      <w:r w:rsidR="00D32A68" w:rsidRPr="008355BA">
        <w:rPr>
          <w:color w:val="auto"/>
          <w:sz w:val="20"/>
        </w:rPr>
        <w:fldChar w:fldCharType="end"/>
      </w:r>
      <w:r w:rsidRPr="008355BA">
        <w:rPr>
          <w:rFonts w:hint="eastAsia"/>
          <w:color w:val="auto"/>
          <w:sz w:val="20"/>
        </w:rPr>
        <w:t>. S</w:t>
      </w:r>
      <w:r w:rsidRPr="008355BA">
        <w:rPr>
          <w:color w:val="auto"/>
          <w:sz w:val="20"/>
        </w:rPr>
        <w:t>ummary statistics</w:t>
      </w:r>
      <w:r w:rsidRPr="008355BA">
        <w:rPr>
          <w:rFonts w:hint="eastAsia"/>
          <w:color w:val="auto"/>
          <w:sz w:val="20"/>
        </w:rPr>
        <w:t xml:space="preserve"> by gender</w:t>
      </w:r>
    </w:p>
    <w:tbl>
      <w:tblPr>
        <w:tblW w:w="9582" w:type="dxa"/>
        <w:jc w:val="center"/>
        <w:tblLayout w:type="fixed"/>
        <w:tblLook w:val="0000" w:firstRow="0" w:lastRow="0" w:firstColumn="0" w:lastColumn="0" w:noHBand="0" w:noVBand="0"/>
      </w:tblPr>
      <w:tblGrid>
        <w:gridCol w:w="1320"/>
        <w:gridCol w:w="512"/>
        <w:gridCol w:w="329"/>
        <w:gridCol w:w="686"/>
        <w:gridCol w:w="860"/>
        <w:gridCol w:w="879"/>
        <w:gridCol w:w="1385"/>
        <w:gridCol w:w="1385"/>
        <w:gridCol w:w="1086"/>
        <w:gridCol w:w="1140"/>
      </w:tblGrid>
      <w:tr w:rsidR="00F072A0" w:rsidTr="00B76F4E">
        <w:trPr>
          <w:jc w:val="center"/>
        </w:trPr>
        <w:tc>
          <w:tcPr>
            <w:tcW w:w="9582" w:type="dxa"/>
            <w:gridSpan w:val="10"/>
            <w:tcBorders>
              <w:top w:val="single" w:sz="6" w:space="0" w:color="000000"/>
              <w:left w:val="single" w:sz="6" w:space="0" w:color="000000"/>
              <w:bottom w:val="single" w:sz="4" w:space="0" w:color="000000"/>
              <w:right w:val="single" w:sz="6" w:space="0" w:color="000000"/>
            </w:tcBorders>
            <w:shd w:val="clear" w:color="auto" w:fill="BBBBBB"/>
            <w:tcMar>
              <w:left w:w="60" w:type="dxa"/>
              <w:right w:w="60" w:type="dxa"/>
            </w:tcMar>
            <w:vAlign w:val="bottom"/>
          </w:tcPr>
          <w:p w:rsidR="00F072A0" w:rsidRDefault="00F072A0" w:rsidP="00B76F4E">
            <w:pPr>
              <w:pStyle w:val="11"/>
              <w:keepNext/>
              <w:spacing w:before="60" w:after="60"/>
              <w:jc w:val="center"/>
            </w:pPr>
            <w:r>
              <w:rPr>
                <w:b/>
                <w:sz w:val="22"/>
                <w:szCs w:val="22"/>
              </w:rPr>
              <w:t>Analysis Variable : spend</w:t>
            </w:r>
          </w:p>
        </w:tc>
      </w:tr>
      <w:tr w:rsidR="00F072A0" w:rsidTr="00B76F4E">
        <w:trPr>
          <w:jc w:val="center"/>
        </w:trPr>
        <w:tc>
          <w:tcPr>
            <w:tcW w:w="1320" w:type="dxa"/>
            <w:tcBorders>
              <w:top w:val="nil"/>
              <w:left w:val="single" w:sz="6" w:space="0" w:color="000000"/>
              <w:bottom w:val="single" w:sz="4" w:space="0" w:color="000000"/>
              <w:right w:val="nil"/>
            </w:tcBorders>
            <w:shd w:val="clear" w:color="auto" w:fill="BBBBBB"/>
            <w:tcMar>
              <w:left w:w="60" w:type="dxa"/>
              <w:right w:w="60" w:type="dxa"/>
            </w:tcMar>
            <w:vAlign w:val="bottom"/>
          </w:tcPr>
          <w:p w:rsidR="00F072A0" w:rsidRDefault="00F072A0" w:rsidP="00B76F4E">
            <w:pPr>
              <w:pStyle w:val="11"/>
              <w:keepNext/>
              <w:spacing w:before="60" w:after="60"/>
            </w:pPr>
            <w:r>
              <w:rPr>
                <w:b/>
                <w:sz w:val="22"/>
                <w:szCs w:val="22"/>
              </w:rPr>
              <w:t>NAME OF FORMER VARIABLE</w:t>
            </w:r>
          </w:p>
        </w:tc>
        <w:tc>
          <w:tcPr>
            <w:tcW w:w="512" w:type="dxa"/>
            <w:tcBorders>
              <w:top w:val="nil"/>
              <w:left w:val="single" w:sz="4" w:space="0" w:color="000000"/>
              <w:bottom w:val="single" w:sz="4" w:space="0" w:color="000000"/>
              <w:right w:val="nil"/>
            </w:tcBorders>
            <w:shd w:val="clear" w:color="auto" w:fill="BBBBBB"/>
            <w:tcMar>
              <w:left w:w="60" w:type="dxa"/>
              <w:right w:w="60" w:type="dxa"/>
            </w:tcMar>
            <w:vAlign w:val="bottom"/>
          </w:tcPr>
          <w:p w:rsidR="00F072A0" w:rsidRDefault="00F072A0" w:rsidP="00B76F4E">
            <w:pPr>
              <w:pStyle w:val="11"/>
              <w:keepNext/>
              <w:spacing w:before="60" w:after="60"/>
              <w:jc w:val="right"/>
            </w:pPr>
            <w:r>
              <w:rPr>
                <w:b/>
                <w:sz w:val="22"/>
                <w:szCs w:val="22"/>
              </w:rPr>
              <w:t>N Obs</w:t>
            </w:r>
          </w:p>
        </w:tc>
        <w:tc>
          <w:tcPr>
            <w:tcW w:w="329" w:type="dxa"/>
            <w:tcBorders>
              <w:top w:val="nil"/>
              <w:left w:val="single" w:sz="4" w:space="0" w:color="000000"/>
              <w:bottom w:val="single" w:sz="4" w:space="0" w:color="000000"/>
              <w:right w:val="nil"/>
            </w:tcBorders>
            <w:shd w:val="clear" w:color="auto" w:fill="BBBBBB"/>
            <w:tcMar>
              <w:left w:w="60" w:type="dxa"/>
              <w:right w:w="60" w:type="dxa"/>
            </w:tcMar>
            <w:vAlign w:val="bottom"/>
          </w:tcPr>
          <w:p w:rsidR="00F072A0" w:rsidRDefault="00F072A0" w:rsidP="00B76F4E">
            <w:pPr>
              <w:pStyle w:val="11"/>
              <w:keepNext/>
              <w:spacing w:before="60" w:after="60"/>
              <w:jc w:val="right"/>
            </w:pPr>
            <w:r>
              <w:rPr>
                <w:b/>
                <w:sz w:val="22"/>
                <w:szCs w:val="22"/>
              </w:rPr>
              <w:t>N</w:t>
            </w:r>
          </w:p>
        </w:tc>
        <w:tc>
          <w:tcPr>
            <w:tcW w:w="686" w:type="dxa"/>
            <w:tcBorders>
              <w:top w:val="nil"/>
              <w:left w:val="single" w:sz="4" w:space="0" w:color="000000"/>
              <w:bottom w:val="single" w:sz="4" w:space="0" w:color="000000"/>
              <w:right w:val="nil"/>
            </w:tcBorders>
            <w:shd w:val="clear" w:color="auto" w:fill="BBBBBB"/>
            <w:tcMar>
              <w:left w:w="60" w:type="dxa"/>
              <w:right w:w="60" w:type="dxa"/>
            </w:tcMar>
            <w:vAlign w:val="bottom"/>
          </w:tcPr>
          <w:p w:rsidR="00F072A0" w:rsidRDefault="00F072A0" w:rsidP="00B76F4E">
            <w:pPr>
              <w:pStyle w:val="11"/>
              <w:keepNext/>
              <w:spacing w:before="60" w:after="60"/>
              <w:jc w:val="right"/>
            </w:pPr>
            <w:r>
              <w:rPr>
                <w:b/>
                <w:sz w:val="22"/>
                <w:szCs w:val="22"/>
              </w:rPr>
              <w:t>Mean</w:t>
            </w:r>
          </w:p>
        </w:tc>
        <w:tc>
          <w:tcPr>
            <w:tcW w:w="860" w:type="dxa"/>
            <w:tcBorders>
              <w:top w:val="nil"/>
              <w:left w:val="single" w:sz="4" w:space="0" w:color="000000"/>
              <w:bottom w:val="single" w:sz="4" w:space="0" w:color="000000"/>
              <w:right w:val="nil"/>
            </w:tcBorders>
            <w:shd w:val="clear" w:color="auto" w:fill="BBBBBB"/>
            <w:tcMar>
              <w:left w:w="60" w:type="dxa"/>
              <w:right w:w="60" w:type="dxa"/>
            </w:tcMar>
            <w:vAlign w:val="bottom"/>
          </w:tcPr>
          <w:p w:rsidR="00F072A0" w:rsidRDefault="00F072A0" w:rsidP="00B76F4E">
            <w:pPr>
              <w:pStyle w:val="11"/>
              <w:keepNext/>
              <w:spacing w:before="60" w:after="60"/>
              <w:jc w:val="right"/>
            </w:pPr>
            <w:r>
              <w:rPr>
                <w:b/>
                <w:sz w:val="22"/>
                <w:szCs w:val="22"/>
              </w:rPr>
              <w:t>Median</w:t>
            </w:r>
          </w:p>
        </w:tc>
        <w:tc>
          <w:tcPr>
            <w:tcW w:w="879" w:type="dxa"/>
            <w:tcBorders>
              <w:top w:val="nil"/>
              <w:left w:val="single" w:sz="4" w:space="0" w:color="000000"/>
              <w:bottom w:val="single" w:sz="4" w:space="0" w:color="000000"/>
              <w:right w:val="nil"/>
            </w:tcBorders>
            <w:shd w:val="clear" w:color="auto" w:fill="BBBBBB"/>
            <w:tcMar>
              <w:left w:w="60" w:type="dxa"/>
              <w:right w:w="60" w:type="dxa"/>
            </w:tcMar>
            <w:vAlign w:val="bottom"/>
          </w:tcPr>
          <w:p w:rsidR="00F072A0" w:rsidRDefault="00F072A0" w:rsidP="00B76F4E">
            <w:pPr>
              <w:pStyle w:val="11"/>
              <w:keepNext/>
              <w:spacing w:before="60" w:after="60"/>
              <w:jc w:val="right"/>
            </w:pPr>
            <w:r>
              <w:rPr>
                <w:b/>
                <w:sz w:val="22"/>
                <w:szCs w:val="22"/>
              </w:rPr>
              <w:t>Std Dev</w:t>
            </w:r>
          </w:p>
        </w:tc>
        <w:tc>
          <w:tcPr>
            <w:tcW w:w="1385" w:type="dxa"/>
            <w:tcBorders>
              <w:top w:val="nil"/>
              <w:left w:val="single" w:sz="4" w:space="0" w:color="000000"/>
              <w:bottom w:val="single" w:sz="4" w:space="0" w:color="000000"/>
              <w:right w:val="nil"/>
            </w:tcBorders>
            <w:shd w:val="clear" w:color="auto" w:fill="BBBBBB"/>
            <w:tcMar>
              <w:left w:w="60" w:type="dxa"/>
              <w:right w:w="60" w:type="dxa"/>
            </w:tcMar>
            <w:vAlign w:val="bottom"/>
          </w:tcPr>
          <w:p w:rsidR="00F072A0" w:rsidRDefault="00F072A0" w:rsidP="00B76F4E">
            <w:pPr>
              <w:pStyle w:val="11"/>
              <w:keepNext/>
              <w:spacing w:before="60" w:after="60"/>
              <w:jc w:val="right"/>
            </w:pPr>
            <w:r>
              <w:rPr>
                <w:b/>
                <w:sz w:val="22"/>
                <w:szCs w:val="22"/>
              </w:rPr>
              <w:t>Lower 95%</w:t>
            </w:r>
            <w:r>
              <w:rPr>
                <w:b/>
                <w:sz w:val="22"/>
                <w:szCs w:val="22"/>
              </w:rPr>
              <w:br/>
              <w:t>CL for Mean</w:t>
            </w:r>
          </w:p>
        </w:tc>
        <w:tc>
          <w:tcPr>
            <w:tcW w:w="1385" w:type="dxa"/>
            <w:tcBorders>
              <w:top w:val="nil"/>
              <w:left w:val="single" w:sz="4" w:space="0" w:color="000000"/>
              <w:bottom w:val="single" w:sz="4" w:space="0" w:color="000000"/>
              <w:right w:val="nil"/>
            </w:tcBorders>
            <w:shd w:val="clear" w:color="auto" w:fill="BBBBBB"/>
            <w:tcMar>
              <w:left w:w="60" w:type="dxa"/>
              <w:right w:w="60" w:type="dxa"/>
            </w:tcMar>
            <w:vAlign w:val="bottom"/>
          </w:tcPr>
          <w:p w:rsidR="00F072A0" w:rsidRDefault="00F072A0" w:rsidP="00B76F4E">
            <w:pPr>
              <w:pStyle w:val="11"/>
              <w:keepNext/>
              <w:spacing w:before="60" w:after="60"/>
              <w:jc w:val="right"/>
            </w:pPr>
            <w:r>
              <w:rPr>
                <w:b/>
                <w:sz w:val="22"/>
                <w:szCs w:val="22"/>
              </w:rPr>
              <w:t>Upper 95%</w:t>
            </w:r>
            <w:r>
              <w:rPr>
                <w:b/>
                <w:sz w:val="22"/>
                <w:szCs w:val="22"/>
              </w:rPr>
              <w:br/>
              <w:t>CL for Mean</w:t>
            </w:r>
          </w:p>
        </w:tc>
        <w:tc>
          <w:tcPr>
            <w:tcW w:w="1086" w:type="dxa"/>
            <w:tcBorders>
              <w:top w:val="nil"/>
              <w:left w:val="single" w:sz="4" w:space="0" w:color="000000"/>
              <w:bottom w:val="single" w:sz="4" w:space="0" w:color="000000"/>
              <w:right w:val="nil"/>
            </w:tcBorders>
            <w:shd w:val="clear" w:color="auto" w:fill="BBBBBB"/>
            <w:tcMar>
              <w:left w:w="60" w:type="dxa"/>
              <w:right w:w="60" w:type="dxa"/>
            </w:tcMar>
            <w:vAlign w:val="bottom"/>
          </w:tcPr>
          <w:p w:rsidR="00F072A0" w:rsidRDefault="00F072A0" w:rsidP="00B76F4E">
            <w:pPr>
              <w:pStyle w:val="11"/>
              <w:keepNext/>
              <w:spacing w:before="60" w:after="60"/>
              <w:jc w:val="right"/>
            </w:pPr>
            <w:r>
              <w:rPr>
                <w:b/>
                <w:sz w:val="22"/>
                <w:szCs w:val="22"/>
              </w:rPr>
              <w:t>Minimum</w:t>
            </w:r>
          </w:p>
        </w:tc>
        <w:tc>
          <w:tcPr>
            <w:tcW w:w="1140" w:type="dxa"/>
            <w:tcBorders>
              <w:top w:val="nil"/>
              <w:left w:val="single" w:sz="4" w:space="0" w:color="000000"/>
              <w:bottom w:val="single" w:sz="4" w:space="0" w:color="000000"/>
              <w:right w:val="single" w:sz="6" w:space="0" w:color="000000"/>
            </w:tcBorders>
            <w:shd w:val="clear" w:color="auto" w:fill="BBBBBB"/>
            <w:tcMar>
              <w:left w:w="60" w:type="dxa"/>
              <w:right w:w="60" w:type="dxa"/>
            </w:tcMar>
            <w:vAlign w:val="bottom"/>
          </w:tcPr>
          <w:p w:rsidR="00F072A0" w:rsidRDefault="00F072A0" w:rsidP="00B76F4E">
            <w:pPr>
              <w:pStyle w:val="11"/>
              <w:keepNext/>
              <w:spacing w:before="60" w:after="60"/>
              <w:jc w:val="right"/>
            </w:pPr>
            <w:r>
              <w:rPr>
                <w:b/>
                <w:sz w:val="22"/>
                <w:szCs w:val="22"/>
              </w:rPr>
              <w:t>Maximum</w:t>
            </w:r>
          </w:p>
        </w:tc>
      </w:tr>
      <w:tr w:rsidR="00F072A0" w:rsidTr="00B76F4E">
        <w:trPr>
          <w:jc w:val="center"/>
        </w:trPr>
        <w:tc>
          <w:tcPr>
            <w:tcW w:w="1320" w:type="dxa"/>
            <w:tcBorders>
              <w:top w:val="nil"/>
              <w:left w:val="single" w:sz="6" w:space="0" w:color="000000"/>
              <w:bottom w:val="single" w:sz="4" w:space="0" w:color="000000"/>
              <w:right w:val="nil"/>
            </w:tcBorders>
            <w:shd w:val="clear" w:color="auto" w:fill="FFFFFF"/>
            <w:tcMar>
              <w:left w:w="60" w:type="dxa"/>
              <w:right w:w="60" w:type="dxa"/>
            </w:tcMar>
          </w:tcPr>
          <w:p w:rsidR="00F072A0" w:rsidRDefault="00F072A0" w:rsidP="00B76F4E">
            <w:pPr>
              <w:pStyle w:val="11"/>
              <w:keepNext/>
              <w:spacing w:before="60" w:after="60"/>
            </w:pPr>
            <w:r>
              <w:t>Female</w:t>
            </w:r>
          </w:p>
        </w:tc>
        <w:tc>
          <w:tcPr>
            <w:tcW w:w="512" w:type="dxa"/>
            <w:tcBorders>
              <w:top w:val="nil"/>
              <w:left w:val="single" w:sz="4" w:space="0" w:color="000000"/>
              <w:bottom w:val="single" w:sz="4" w:space="0" w:color="000000"/>
              <w:right w:val="nil"/>
            </w:tcBorders>
            <w:shd w:val="clear" w:color="auto" w:fill="FFFFFF"/>
            <w:tcMar>
              <w:left w:w="60" w:type="dxa"/>
              <w:right w:w="60" w:type="dxa"/>
            </w:tcMar>
          </w:tcPr>
          <w:p w:rsidR="00F072A0" w:rsidRDefault="00F072A0" w:rsidP="00B76F4E">
            <w:pPr>
              <w:pStyle w:val="11"/>
              <w:keepNext/>
              <w:spacing w:before="60" w:after="60"/>
              <w:jc w:val="right"/>
            </w:pPr>
            <w:r>
              <w:t>20</w:t>
            </w:r>
          </w:p>
        </w:tc>
        <w:tc>
          <w:tcPr>
            <w:tcW w:w="329" w:type="dxa"/>
            <w:tcBorders>
              <w:top w:val="nil"/>
              <w:left w:val="single" w:sz="4" w:space="0" w:color="000000"/>
              <w:bottom w:val="single" w:sz="4" w:space="0" w:color="000000"/>
              <w:right w:val="nil"/>
            </w:tcBorders>
            <w:shd w:val="clear" w:color="auto" w:fill="FFFFFF"/>
            <w:tcMar>
              <w:left w:w="60" w:type="dxa"/>
              <w:right w:w="60" w:type="dxa"/>
            </w:tcMar>
          </w:tcPr>
          <w:p w:rsidR="00F072A0" w:rsidRDefault="00F072A0" w:rsidP="00B76F4E">
            <w:pPr>
              <w:pStyle w:val="11"/>
              <w:keepNext/>
              <w:spacing w:before="60" w:after="60"/>
              <w:jc w:val="right"/>
            </w:pPr>
            <w:r>
              <w:t>20</w:t>
            </w:r>
          </w:p>
        </w:tc>
        <w:tc>
          <w:tcPr>
            <w:tcW w:w="686" w:type="dxa"/>
            <w:tcBorders>
              <w:top w:val="nil"/>
              <w:left w:val="single" w:sz="4" w:space="0" w:color="000000"/>
              <w:bottom w:val="single" w:sz="4" w:space="0" w:color="000000"/>
              <w:right w:val="nil"/>
            </w:tcBorders>
            <w:shd w:val="clear" w:color="auto" w:fill="FFFFFF"/>
            <w:tcMar>
              <w:left w:w="60" w:type="dxa"/>
              <w:right w:w="60" w:type="dxa"/>
            </w:tcMar>
          </w:tcPr>
          <w:p w:rsidR="00F072A0" w:rsidRDefault="00F072A0" w:rsidP="00B76F4E">
            <w:pPr>
              <w:pStyle w:val="11"/>
              <w:keepNext/>
              <w:spacing w:before="60" w:after="60"/>
              <w:jc w:val="right"/>
            </w:pPr>
            <w:r>
              <w:t>245.30</w:t>
            </w:r>
          </w:p>
        </w:tc>
        <w:tc>
          <w:tcPr>
            <w:tcW w:w="860" w:type="dxa"/>
            <w:tcBorders>
              <w:top w:val="nil"/>
              <w:left w:val="single" w:sz="4" w:space="0" w:color="000000"/>
              <w:bottom w:val="single" w:sz="4" w:space="0" w:color="000000"/>
              <w:right w:val="nil"/>
            </w:tcBorders>
            <w:shd w:val="clear" w:color="auto" w:fill="FFFFFF"/>
            <w:tcMar>
              <w:left w:w="60" w:type="dxa"/>
              <w:right w:w="60" w:type="dxa"/>
            </w:tcMar>
          </w:tcPr>
          <w:p w:rsidR="00F072A0" w:rsidRDefault="00F072A0" w:rsidP="00B76F4E">
            <w:pPr>
              <w:pStyle w:val="11"/>
              <w:keepNext/>
              <w:spacing w:before="60" w:after="60"/>
              <w:jc w:val="right"/>
            </w:pPr>
            <w:r>
              <w:t>254.00</w:t>
            </w:r>
          </w:p>
        </w:tc>
        <w:tc>
          <w:tcPr>
            <w:tcW w:w="879" w:type="dxa"/>
            <w:tcBorders>
              <w:top w:val="nil"/>
              <w:left w:val="single" w:sz="4" w:space="0" w:color="000000"/>
              <w:bottom w:val="single" w:sz="4" w:space="0" w:color="000000"/>
              <w:right w:val="nil"/>
            </w:tcBorders>
            <w:shd w:val="clear" w:color="auto" w:fill="FFFFFF"/>
            <w:tcMar>
              <w:left w:w="60" w:type="dxa"/>
              <w:right w:w="60" w:type="dxa"/>
            </w:tcMar>
          </w:tcPr>
          <w:p w:rsidR="00F072A0" w:rsidRDefault="00F072A0" w:rsidP="00B76F4E">
            <w:pPr>
              <w:pStyle w:val="11"/>
              <w:keepNext/>
              <w:spacing w:before="60" w:after="60"/>
              <w:jc w:val="right"/>
            </w:pPr>
            <w:r>
              <w:t>51.95</w:t>
            </w:r>
          </w:p>
        </w:tc>
        <w:tc>
          <w:tcPr>
            <w:tcW w:w="1385" w:type="dxa"/>
            <w:tcBorders>
              <w:top w:val="nil"/>
              <w:left w:val="single" w:sz="4" w:space="0" w:color="000000"/>
              <w:bottom w:val="single" w:sz="4" w:space="0" w:color="000000"/>
              <w:right w:val="nil"/>
            </w:tcBorders>
            <w:shd w:val="clear" w:color="auto" w:fill="FFFFFF"/>
            <w:tcMar>
              <w:left w:w="60" w:type="dxa"/>
              <w:right w:w="60" w:type="dxa"/>
            </w:tcMar>
          </w:tcPr>
          <w:p w:rsidR="00F072A0" w:rsidRDefault="00F072A0" w:rsidP="00B76F4E">
            <w:pPr>
              <w:pStyle w:val="11"/>
              <w:keepNext/>
              <w:spacing w:before="60" w:after="60"/>
              <w:jc w:val="right"/>
            </w:pPr>
            <w:r>
              <w:t>220.98</w:t>
            </w:r>
          </w:p>
        </w:tc>
        <w:tc>
          <w:tcPr>
            <w:tcW w:w="1385" w:type="dxa"/>
            <w:tcBorders>
              <w:top w:val="nil"/>
              <w:left w:val="single" w:sz="4" w:space="0" w:color="000000"/>
              <w:bottom w:val="single" w:sz="4" w:space="0" w:color="000000"/>
              <w:right w:val="nil"/>
            </w:tcBorders>
            <w:shd w:val="clear" w:color="auto" w:fill="FFFFFF"/>
            <w:tcMar>
              <w:left w:w="60" w:type="dxa"/>
              <w:right w:w="60" w:type="dxa"/>
            </w:tcMar>
          </w:tcPr>
          <w:p w:rsidR="00F072A0" w:rsidRDefault="00F072A0" w:rsidP="00B76F4E">
            <w:pPr>
              <w:pStyle w:val="11"/>
              <w:keepNext/>
              <w:spacing w:before="60" w:after="60"/>
              <w:jc w:val="right"/>
            </w:pPr>
            <w:r>
              <w:t>269.62</w:t>
            </w:r>
          </w:p>
        </w:tc>
        <w:tc>
          <w:tcPr>
            <w:tcW w:w="1086" w:type="dxa"/>
            <w:tcBorders>
              <w:top w:val="nil"/>
              <w:left w:val="single" w:sz="4" w:space="0" w:color="000000"/>
              <w:bottom w:val="single" w:sz="4" w:space="0" w:color="000000"/>
              <w:right w:val="nil"/>
            </w:tcBorders>
            <w:shd w:val="clear" w:color="auto" w:fill="FFFFFF"/>
            <w:tcMar>
              <w:left w:w="60" w:type="dxa"/>
              <w:right w:w="60" w:type="dxa"/>
            </w:tcMar>
          </w:tcPr>
          <w:p w:rsidR="00F072A0" w:rsidRDefault="00F072A0" w:rsidP="00B76F4E">
            <w:pPr>
              <w:pStyle w:val="11"/>
              <w:keepNext/>
              <w:spacing w:before="60" w:after="60"/>
              <w:jc w:val="right"/>
            </w:pPr>
            <w:r>
              <w:t>126.00</w:t>
            </w:r>
          </w:p>
        </w:tc>
        <w:tc>
          <w:tcPr>
            <w:tcW w:w="1140" w:type="dxa"/>
            <w:tcBorders>
              <w:top w:val="nil"/>
              <w:left w:val="single" w:sz="4" w:space="0" w:color="000000"/>
              <w:bottom w:val="single" w:sz="4" w:space="0" w:color="000000"/>
              <w:right w:val="single" w:sz="6" w:space="0" w:color="000000"/>
            </w:tcBorders>
            <w:shd w:val="clear" w:color="auto" w:fill="FFFFFF"/>
            <w:tcMar>
              <w:left w:w="60" w:type="dxa"/>
              <w:right w:w="60" w:type="dxa"/>
            </w:tcMar>
          </w:tcPr>
          <w:p w:rsidR="00F072A0" w:rsidRDefault="00F072A0" w:rsidP="00B76F4E">
            <w:pPr>
              <w:pStyle w:val="11"/>
              <w:keepNext/>
              <w:spacing w:before="60" w:after="60"/>
              <w:jc w:val="right"/>
            </w:pPr>
            <w:r>
              <w:t>318.00</w:t>
            </w:r>
          </w:p>
        </w:tc>
      </w:tr>
      <w:tr w:rsidR="00F072A0" w:rsidTr="00B76F4E">
        <w:trPr>
          <w:jc w:val="center"/>
        </w:trPr>
        <w:tc>
          <w:tcPr>
            <w:tcW w:w="1320" w:type="dxa"/>
            <w:tcBorders>
              <w:top w:val="nil"/>
              <w:left w:val="single" w:sz="6" w:space="0" w:color="000000"/>
              <w:bottom w:val="single" w:sz="6" w:space="0" w:color="000000"/>
              <w:right w:val="nil"/>
            </w:tcBorders>
            <w:shd w:val="clear" w:color="auto" w:fill="FFFFFF"/>
            <w:tcMar>
              <w:left w:w="60" w:type="dxa"/>
              <w:right w:w="60" w:type="dxa"/>
            </w:tcMar>
          </w:tcPr>
          <w:p w:rsidR="00F072A0" w:rsidRDefault="00F072A0" w:rsidP="00B76F4E">
            <w:pPr>
              <w:pStyle w:val="11"/>
              <w:keepNext/>
              <w:spacing w:before="60" w:after="60"/>
            </w:pPr>
            <w:r>
              <w:t>Male</w:t>
            </w:r>
          </w:p>
        </w:tc>
        <w:tc>
          <w:tcPr>
            <w:tcW w:w="512" w:type="dxa"/>
            <w:tcBorders>
              <w:top w:val="nil"/>
              <w:left w:val="single" w:sz="4" w:space="0" w:color="000000"/>
              <w:bottom w:val="single" w:sz="6" w:space="0" w:color="000000"/>
              <w:right w:val="nil"/>
            </w:tcBorders>
            <w:shd w:val="clear" w:color="auto" w:fill="FFFFFF"/>
            <w:tcMar>
              <w:left w:w="60" w:type="dxa"/>
              <w:right w:w="60" w:type="dxa"/>
            </w:tcMar>
          </w:tcPr>
          <w:p w:rsidR="00F072A0" w:rsidRDefault="00F072A0" w:rsidP="00B76F4E">
            <w:pPr>
              <w:pStyle w:val="11"/>
              <w:keepNext/>
              <w:spacing w:before="60" w:after="60"/>
              <w:jc w:val="right"/>
            </w:pPr>
            <w:r>
              <w:t>20</w:t>
            </w:r>
          </w:p>
        </w:tc>
        <w:tc>
          <w:tcPr>
            <w:tcW w:w="329" w:type="dxa"/>
            <w:tcBorders>
              <w:top w:val="nil"/>
              <w:left w:val="single" w:sz="4" w:space="0" w:color="000000"/>
              <w:bottom w:val="single" w:sz="6" w:space="0" w:color="000000"/>
              <w:right w:val="nil"/>
            </w:tcBorders>
            <w:shd w:val="clear" w:color="auto" w:fill="FFFFFF"/>
            <w:tcMar>
              <w:left w:w="60" w:type="dxa"/>
              <w:right w:w="60" w:type="dxa"/>
            </w:tcMar>
          </w:tcPr>
          <w:p w:rsidR="00F072A0" w:rsidRDefault="00F072A0" w:rsidP="00B76F4E">
            <w:pPr>
              <w:pStyle w:val="11"/>
              <w:keepNext/>
              <w:spacing w:before="60" w:after="60"/>
              <w:jc w:val="right"/>
            </w:pPr>
            <w:r>
              <w:t>20</w:t>
            </w:r>
          </w:p>
        </w:tc>
        <w:tc>
          <w:tcPr>
            <w:tcW w:w="686" w:type="dxa"/>
            <w:tcBorders>
              <w:top w:val="nil"/>
              <w:left w:val="single" w:sz="4" w:space="0" w:color="000000"/>
              <w:bottom w:val="single" w:sz="6" w:space="0" w:color="000000"/>
              <w:right w:val="nil"/>
            </w:tcBorders>
            <w:shd w:val="clear" w:color="auto" w:fill="FFFFFF"/>
            <w:tcMar>
              <w:left w:w="60" w:type="dxa"/>
              <w:right w:w="60" w:type="dxa"/>
            </w:tcMar>
          </w:tcPr>
          <w:p w:rsidR="00F072A0" w:rsidRDefault="00F072A0" w:rsidP="00B76F4E">
            <w:pPr>
              <w:pStyle w:val="11"/>
              <w:keepNext/>
              <w:spacing w:before="60" w:after="60"/>
              <w:jc w:val="right"/>
            </w:pPr>
            <w:r>
              <w:t>351.00</w:t>
            </w:r>
          </w:p>
        </w:tc>
        <w:tc>
          <w:tcPr>
            <w:tcW w:w="860" w:type="dxa"/>
            <w:tcBorders>
              <w:top w:val="nil"/>
              <w:left w:val="single" w:sz="4" w:space="0" w:color="000000"/>
              <w:bottom w:val="single" w:sz="6" w:space="0" w:color="000000"/>
              <w:right w:val="nil"/>
            </w:tcBorders>
            <w:shd w:val="clear" w:color="auto" w:fill="FFFFFF"/>
            <w:tcMar>
              <w:left w:w="60" w:type="dxa"/>
              <w:right w:w="60" w:type="dxa"/>
            </w:tcMar>
          </w:tcPr>
          <w:p w:rsidR="00F072A0" w:rsidRDefault="00F072A0" w:rsidP="00B76F4E">
            <w:pPr>
              <w:pStyle w:val="11"/>
              <w:keepNext/>
              <w:spacing w:before="60" w:after="60"/>
              <w:jc w:val="right"/>
            </w:pPr>
            <w:r>
              <w:t>355.50</w:t>
            </w:r>
          </w:p>
        </w:tc>
        <w:tc>
          <w:tcPr>
            <w:tcW w:w="879" w:type="dxa"/>
            <w:tcBorders>
              <w:top w:val="nil"/>
              <w:left w:val="single" w:sz="4" w:space="0" w:color="000000"/>
              <w:bottom w:val="single" w:sz="6" w:space="0" w:color="000000"/>
              <w:right w:val="nil"/>
            </w:tcBorders>
            <w:shd w:val="clear" w:color="auto" w:fill="FFFFFF"/>
            <w:tcMar>
              <w:left w:w="60" w:type="dxa"/>
              <w:right w:w="60" w:type="dxa"/>
            </w:tcMar>
          </w:tcPr>
          <w:p w:rsidR="00F072A0" w:rsidRDefault="00F072A0" w:rsidP="00B76F4E">
            <w:pPr>
              <w:pStyle w:val="11"/>
              <w:keepNext/>
              <w:spacing w:before="60" w:after="60"/>
              <w:jc w:val="right"/>
            </w:pPr>
            <w:r>
              <w:t>61.92</w:t>
            </w:r>
          </w:p>
        </w:tc>
        <w:tc>
          <w:tcPr>
            <w:tcW w:w="1385" w:type="dxa"/>
            <w:tcBorders>
              <w:top w:val="nil"/>
              <w:left w:val="single" w:sz="4" w:space="0" w:color="000000"/>
              <w:bottom w:val="single" w:sz="6" w:space="0" w:color="000000"/>
              <w:right w:val="nil"/>
            </w:tcBorders>
            <w:shd w:val="clear" w:color="auto" w:fill="FFFFFF"/>
            <w:tcMar>
              <w:left w:w="60" w:type="dxa"/>
              <w:right w:w="60" w:type="dxa"/>
            </w:tcMar>
          </w:tcPr>
          <w:p w:rsidR="00F072A0" w:rsidRDefault="00F072A0" w:rsidP="00B76F4E">
            <w:pPr>
              <w:pStyle w:val="11"/>
              <w:keepNext/>
              <w:spacing w:before="60" w:after="60"/>
              <w:jc w:val="right"/>
            </w:pPr>
            <w:r>
              <w:t>322.02</w:t>
            </w:r>
          </w:p>
        </w:tc>
        <w:tc>
          <w:tcPr>
            <w:tcW w:w="1385" w:type="dxa"/>
            <w:tcBorders>
              <w:top w:val="nil"/>
              <w:left w:val="single" w:sz="4" w:space="0" w:color="000000"/>
              <w:bottom w:val="single" w:sz="6" w:space="0" w:color="000000"/>
              <w:right w:val="nil"/>
            </w:tcBorders>
            <w:shd w:val="clear" w:color="auto" w:fill="FFFFFF"/>
            <w:tcMar>
              <w:left w:w="60" w:type="dxa"/>
              <w:right w:w="60" w:type="dxa"/>
            </w:tcMar>
          </w:tcPr>
          <w:p w:rsidR="00F072A0" w:rsidRDefault="00F072A0" w:rsidP="00B76F4E">
            <w:pPr>
              <w:pStyle w:val="11"/>
              <w:keepNext/>
              <w:spacing w:before="60" w:after="60"/>
              <w:jc w:val="right"/>
            </w:pPr>
            <w:r>
              <w:t>379.98</w:t>
            </w:r>
          </w:p>
        </w:tc>
        <w:tc>
          <w:tcPr>
            <w:tcW w:w="1086" w:type="dxa"/>
            <w:tcBorders>
              <w:top w:val="nil"/>
              <w:left w:val="single" w:sz="4" w:space="0" w:color="000000"/>
              <w:bottom w:val="single" w:sz="6" w:space="0" w:color="000000"/>
              <w:right w:val="nil"/>
            </w:tcBorders>
            <w:shd w:val="clear" w:color="auto" w:fill="FFFFFF"/>
            <w:tcMar>
              <w:left w:w="60" w:type="dxa"/>
              <w:right w:w="60" w:type="dxa"/>
            </w:tcMar>
          </w:tcPr>
          <w:p w:rsidR="00F072A0" w:rsidRDefault="00F072A0" w:rsidP="00B76F4E">
            <w:pPr>
              <w:pStyle w:val="11"/>
              <w:keepNext/>
              <w:spacing w:before="60" w:after="60"/>
              <w:jc w:val="right"/>
            </w:pPr>
            <w:r>
              <w:t>209.00</w:t>
            </w:r>
          </w:p>
        </w:tc>
        <w:tc>
          <w:tcPr>
            <w:tcW w:w="1140" w:type="dxa"/>
            <w:tcBorders>
              <w:top w:val="nil"/>
              <w:left w:val="single" w:sz="4" w:space="0" w:color="000000"/>
              <w:bottom w:val="single" w:sz="6" w:space="0" w:color="000000"/>
              <w:right w:val="single" w:sz="6" w:space="0" w:color="000000"/>
            </w:tcBorders>
            <w:shd w:val="clear" w:color="auto" w:fill="FFFFFF"/>
            <w:tcMar>
              <w:left w:w="60" w:type="dxa"/>
              <w:right w:w="60" w:type="dxa"/>
            </w:tcMar>
          </w:tcPr>
          <w:p w:rsidR="00F072A0" w:rsidRDefault="00F072A0" w:rsidP="00B76F4E">
            <w:pPr>
              <w:pStyle w:val="11"/>
              <w:keepNext/>
              <w:spacing w:before="60" w:after="60"/>
              <w:jc w:val="right"/>
            </w:pPr>
            <w:r>
              <w:t>458.00</w:t>
            </w:r>
          </w:p>
        </w:tc>
      </w:tr>
    </w:tbl>
    <w:p w:rsidR="00F072A0" w:rsidRPr="00AA70C3" w:rsidRDefault="00F072A0" w:rsidP="00AA70C3">
      <w:pPr>
        <w:spacing w:line="240" w:lineRule="auto"/>
        <w:rPr>
          <w:rFonts w:ascii="Times New Roman" w:hAnsi="Times New Roman" w:cs="Times New Roman"/>
          <w:sz w:val="2"/>
          <w:lang w:val="ko-KR"/>
        </w:rPr>
      </w:pPr>
    </w:p>
    <w:p w:rsidR="00AA70C3" w:rsidRPr="00AA70C3" w:rsidRDefault="00E048C0" w:rsidP="00E048C0">
      <w:pPr>
        <w:jc w:val="both"/>
        <w:rPr>
          <w:rFonts w:ascii="Times New Roman" w:hAnsi="Times New Roman" w:cs="Times New Roman"/>
          <w:sz w:val="24"/>
        </w:rPr>
      </w:pPr>
      <w:r>
        <w:rPr>
          <w:rFonts w:ascii="Times New Roman" w:hAnsi="Times New Roman" w:cs="Times New Roman" w:hint="eastAsia"/>
          <w:sz w:val="24"/>
        </w:rPr>
        <w:t>In</w:t>
      </w:r>
      <w:r w:rsidR="00AA70C3" w:rsidRPr="00AA70C3">
        <w:rPr>
          <w:rFonts w:ascii="Times New Roman" w:hAnsi="Times New Roman" w:cs="Times New Roman" w:hint="eastAsia"/>
          <w:sz w:val="24"/>
        </w:rPr>
        <w:t xml:space="preserve"> Table 2, </w:t>
      </w:r>
      <w:r>
        <w:rPr>
          <w:rFonts w:ascii="Times New Roman" w:hAnsi="Times New Roman" w:cs="Times New Roman" w:hint="eastAsia"/>
          <w:sz w:val="24"/>
        </w:rPr>
        <w:t xml:space="preserve">it can be seen that </w:t>
      </w:r>
      <w:r w:rsidR="00AA70C3" w:rsidRPr="00AA70C3">
        <w:rPr>
          <w:rFonts w:ascii="Times New Roman" w:hAnsi="Times New Roman" w:cs="Times New Roman" w:hint="eastAsia"/>
          <w:sz w:val="24"/>
        </w:rPr>
        <w:t xml:space="preserve">female group have lower </w:t>
      </w:r>
      <w:r w:rsidR="00AA70C3">
        <w:rPr>
          <w:rFonts w:ascii="Times New Roman" w:hAnsi="Times New Roman" w:cs="Times New Roman" w:hint="eastAsia"/>
          <w:sz w:val="24"/>
        </w:rPr>
        <w:t xml:space="preserve">value of </w:t>
      </w:r>
      <w:r w:rsidR="00AA70C3" w:rsidRPr="00AA70C3">
        <w:rPr>
          <w:rFonts w:ascii="Times New Roman" w:hAnsi="Times New Roman" w:cs="Times New Roman" w:hint="eastAsia"/>
          <w:sz w:val="24"/>
        </w:rPr>
        <w:t>mean, median, confidence interval, minimum, and maximum</w:t>
      </w:r>
      <w:r w:rsidR="00AA70C3">
        <w:rPr>
          <w:rFonts w:ascii="Times New Roman" w:hAnsi="Times New Roman" w:cs="Times New Roman" w:hint="eastAsia"/>
          <w:sz w:val="24"/>
        </w:rPr>
        <w:t xml:space="preserve"> than male group.</w:t>
      </w:r>
    </w:p>
    <w:p w:rsidR="008355BA" w:rsidRPr="008355BA" w:rsidRDefault="008355BA" w:rsidP="008355BA">
      <w:pPr>
        <w:pStyle w:val="a6"/>
        <w:keepNext/>
        <w:jc w:val="center"/>
        <w:rPr>
          <w:color w:val="auto"/>
          <w:sz w:val="20"/>
        </w:rPr>
      </w:pPr>
      <w:r w:rsidRPr="008355BA">
        <w:rPr>
          <w:color w:val="auto"/>
          <w:sz w:val="20"/>
        </w:rPr>
        <w:t xml:space="preserve">Table </w:t>
      </w:r>
      <w:r w:rsidR="00D32A68" w:rsidRPr="008355BA">
        <w:rPr>
          <w:color w:val="auto"/>
          <w:sz w:val="20"/>
        </w:rPr>
        <w:fldChar w:fldCharType="begin"/>
      </w:r>
      <w:r w:rsidRPr="008355BA">
        <w:rPr>
          <w:color w:val="auto"/>
          <w:sz w:val="20"/>
        </w:rPr>
        <w:instrText xml:space="preserve"> SEQ Table \* ARABIC </w:instrText>
      </w:r>
      <w:r w:rsidR="00D32A68" w:rsidRPr="008355BA">
        <w:rPr>
          <w:color w:val="auto"/>
          <w:sz w:val="20"/>
        </w:rPr>
        <w:fldChar w:fldCharType="separate"/>
      </w:r>
      <w:r w:rsidR="00CF205E">
        <w:rPr>
          <w:noProof/>
          <w:color w:val="auto"/>
          <w:sz w:val="20"/>
        </w:rPr>
        <w:t>3</w:t>
      </w:r>
      <w:r w:rsidR="00D32A68" w:rsidRPr="008355BA">
        <w:rPr>
          <w:color w:val="auto"/>
          <w:sz w:val="20"/>
        </w:rPr>
        <w:fldChar w:fldCharType="end"/>
      </w:r>
      <w:r w:rsidRPr="008355BA">
        <w:rPr>
          <w:rFonts w:hint="eastAsia"/>
          <w:color w:val="auto"/>
          <w:sz w:val="20"/>
        </w:rPr>
        <w:t>. S</w:t>
      </w:r>
      <w:r w:rsidRPr="008355BA">
        <w:rPr>
          <w:color w:val="auto"/>
          <w:sz w:val="20"/>
        </w:rPr>
        <w:t>ummary statistics</w:t>
      </w:r>
      <w:r w:rsidRPr="008355BA">
        <w:rPr>
          <w:rFonts w:hint="eastAsia"/>
          <w:color w:val="auto"/>
          <w:sz w:val="20"/>
        </w:rPr>
        <w:t xml:space="preserve"> by gender and difference</w:t>
      </w:r>
    </w:p>
    <w:tbl>
      <w:tblPr>
        <w:tblW w:w="5974" w:type="dxa"/>
        <w:jc w:val="center"/>
        <w:tblLayout w:type="fixed"/>
        <w:tblLook w:val="0000" w:firstRow="0" w:lastRow="0" w:firstColumn="0" w:lastColumn="0" w:noHBand="0" w:noVBand="0"/>
      </w:tblPr>
      <w:tblGrid>
        <w:gridCol w:w="1012"/>
        <w:gridCol w:w="329"/>
        <w:gridCol w:w="674"/>
        <w:gridCol w:w="879"/>
        <w:gridCol w:w="854"/>
        <w:gridCol w:w="1086"/>
        <w:gridCol w:w="1140"/>
      </w:tblGrid>
      <w:tr w:rsidR="00F072A0" w:rsidTr="00B76F4E">
        <w:trPr>
          <w:jc w:val="center"/>
        </w:trPr>
        <w:tc>
          <w:tcPr>
            <w:tcW w:w="1012" w:type="dxa"/>
            <w:tcBorders>
              <w:top w:val="single" w:sz="6" w:space="0" w:color="000000"/>
              <w:left w:val="single" w:sz="6" w:space="0" w:color="000000"/>
              <w:bottom w:val="single" w:sz="4" w:space="0" w:color="000000"/>
              <w:right w:val="nil"/>
            </w:tcBorders>
            <w:shd w:val="clear" w:color="auto" w:fill="BBBBBB"/>
            <w:tcMar>
              <w:left w:w="60" w:type="dxa"/>
              <w:right w:w="60" w:type="dxa"/>
            </w:tcMar>
            <w:vAlign w:val="bottom"/>
          </w:tcPr>
          <w:p w:rsidR="00F072A0" w:rsidRDefault="00F072A0" w:rsidP="00B76F4E">
            <w:pPr>
              <w:pStyle w:val="11"/>
              <w:keepNext/>
              <w:spacing w:before="60" w:after="60"/>
            </w:pPr>
            <w:r>
              <w:rPr>
                <w:b/>
                <w:sz w:val="22"/>
                <w:szCs w:val="22"/>
              </w:rPr>
              <w:t>gender</w:t>
            </w:r>
          </w:p>
        </w:tc>
        <w:tc>
          <w:tcPr>
            <w:tcW w:w="329" w:type="dxa"/>
            <w:tcBorders>
              <w:top w:val="single" w:sz="6" w:space="0" w:color="000000"/>
              <w:left w:val="single" w:sz="4" w:space="0" w:color="000000"/>
              <w:bottom w:val="single" w:sz="4" w:space="0" w:color="000000"/>
              <w:right w:val="nil"/>
            </w:tcBorders>
            <w:shd w:val="clear" w:color="auto" w:fill="BBBBBB"/>
            <w:tcMar>
              <w:left w:w="60" w:type="dxa"/>
              <w:right w:w="60" w:type="dxa"/>
            </w:tcMar>
            <w:vAlign w:val="bottom"/>
          </w:tcPr>
          <w:p w:rsidR="00F072A0" w:rsidRDefault="00F072A0" w:rsidP="00B76F4E">
            <w:pPr>
              <w:pStyle w:val="11"/>
              <w:keepNext/>
              <w:spacing w:before="60" w:after="60"/>
              <w:jc w:val="right"/>
            </w:pPr>
            <w:r>
              <w:rPr>
                <w:b/>
                <w:sz w:val="22"/>
                <w:szCs w:val="22"/>
              </w:rPr>
              <w:t>N</w:t>
            </w:r>
          </w:p>
        </w:tc>
        <w:tc>
          <w:tcPr>
            <w:tcW w:w="674" w:type="dxa"/>
            <w:tcBorders>
              <w:top w:val="single" w:sz="6" w:space="0" w:color="000000"/>
              <w:left w:val="single" w:sz="4" w:space="0" w:color="000000"/>
              <w:bottom w:val="single" w:sz="4" w:space="0" w:color="000000"/>
              <w:right w:val="nil"/>
            </w:tcBorders>
            <w:shd w:val="clear" w:color="auto" w:fill="BBBBBB"/>
            <w:tcMar>
              <w:left w:w="60" w:type="dxa"/>
              <w:right w:w="60" w:type="dxa"/>
            </w:tcMar>
            <w:vAlign w:val="bottom"/>
          </w:tcPr>
          <w:p w:rsidR="00F072A0" w:rsidRDefault="00F072A0" w:rsidP="00B76F4E">
            <w:pPr>
              <w:pStyle w:val="11"/>
              <w:keepNext/>
              <w:spacing w:before="60" w:after="60"/>
              <w:jc w:val="right"/>
            </w:pPr>
            <w:r>
              <w:rPr>
                <w:b/>
                <w:sz w:val="22"/>
                <w:szCs w:val="22"/>
              </w:rPr>
              <w:t>Mean</w:t>
            </w:r>
          </w:p>
        </w:tc>
        <w:tc>
          <w:tcPr>
            <w:tcW w:w="879" w:type="dxa"/>
            <w:tcBorders>
              <w:top w:val="single" w:sz="6" w:space="0" w:color="000000"/>
              <w:left w:val="single" w:sz="4" w:space="0" w:color="000000"/>
              <w:bottom w:val="single" w:sz="4" w:space="0" w:color="000000"/>
              <w:right w:val="nil"/>
            </w:tcBorders>
            <w:shd w:val="clear" w:color="auto" w:fill="BBBBBB"/>
            <w:tcMar>
              <w:left w:w="60" w:type="dxa"/>
              <w:right w:w="60" w:type="dxa"/>
            </w:tcMar>
            <w:vAlign w:val="bottom"/>
          </w:tcPr>
          <w:p w:rsidR="00F072A0" w:rsidRDefault="00F072A0" w:rsidP="00B76F4E">
            <w:pPr>
              <w:pStyle w:val="11"/>
              <w:keepNext/>
              <w:spacing w:before="60" w:after="60"/>
              <w:jc w:val="right"/>
            </w:pPr>
            <w:r>
              <w:rPr>
                <w:b/>
                <w:sz w:val="22"/>
                <w:szCs w:val="22"/>
              </w:rPr>
              <w:t>Std Dev</w:t>
            </w:r>
          </w:p>
        </w:tc>
        <w:tc>
          <w:tcPr>
            <w:tcW w:w="854" w:type="dxa"/>
            <w:tcBorders>
              <w:top w:val="single" w:sz="6" w:space="0" w:color="000000"/>
              <w:left w:val="single" w:sz="4" w:space="0" w:color="000000"/>
              <w:bottom w:val="single" w:sz="4" w:space="0" w:color="000000"/>
              <w:right w:val="nil"/>
            </w:tcBorders>
            <w:shd w:val="clear" w:color="auto" w:fill="BBBBBB"/>
            <w:tcMar>
              <w:left w:w="60" w:type="dxa"/>
              <w:right w:w="60" w:type="dxa"/>
            </w:tcMar>
            <w:vAlign w:val="bottom"/>
          </w:tcPr>
          <w:p w:rsidR="00F072A0" w:rsidRDefault="00F072A0" w:rsidP="00B76F4E">
            <w:pPr>
              <w:pStyle w:val="11"/>
              <w:keepNext/>
              <w:spacing w:before="60" w:after="60"/>
              <w:jc w:val="right"/>
            </w:pPr>
            <w:r>
              <w:rPr>
                <w:b/>
                <w:sz w:val="22"/>
                <w:szCs w:val="22"/>
              </w:rPr>
              <w:t>Std Err</w:t>
            </w:r>
          </w:p>
        </w:tc>
        <w:tc>
          <w:tcPr>
            <w:tcW w:w="1086" w:type="dxa"/>
            <w:tcBorders>
              <w:top w:val="single" w:sz="6" w:space="0" w:color="000000"/>
              <w:left w:val="single" w:sz="4" w:space="0" w:color="000000"/>
              <w:bottom w:val="single" w:sz="4" w:space="0" w:color="000000"/>
              <w:right w:val="nil"/>
            </w:tcBorders>
            <w:shd w:val="clear" w:color="auto" w:fill="BBBBBB"/>
            <w:tcMar>
              <w:left w:w="60" w:type="dxa"/>
              <w:right w:w="60" w:type="dxa"/>
            </w:tcMar>
            <w:vAlign w:val="bottom"/>
          </w:tcPr>
          <w:p w:rsidR="00F072A0" w:rsidRDefault="00F072A0" w:rsidP="00B76F4E">
            <w:pPr>
              <w:pStyle w:val="11"/>
              <w:keepNext/>
              <w:spacing w:before="60" w:after="60"/>
              <w:jc w:val="right"/>
            </w:pPr>
            <w:r>
              <w:rPr>
                <w:b/>
                <w:sz w:val="22"/>
                <w:szCs w:val="22"/>
              </w:rPr>
              <w:t>Minimum</w:t>
            </w:r>
          </w:p>
        </w:tc>
        <w:tc>
          <w:tcPr>
            <w:tcW w:w="1140" w:type="dxa"/>
            <w:tcBorders>
              <w:top w:val="single" w:sz="6" w:space="0" w:color="000000"/>
              <w:left w:val="single" w:sz="4" w:space="0" w:color="000000"/>
              <w:bottom w:val="single" w:sz="4" w:space="0" w:color="000000"/>
              <w:right w:val="single" w:sz="6" w:space="0" w:color="000000"/>
            </w:tcBorders>
            <w:shd w:val="clear" w:color="auto" w:fill="BBBBBB"/>
            <w:tcMar>
              <w:left w:w="60" w:type="dxa"/>
              <w:right w:w="60" w:type="dxa"/>
            </w:tcMar>
            <w:vAlign w:val="bottom"/>
          </w:tcPr>
          <w:p w:rsidR="00F072A0" w:rsidRDefault="00F072A0" w:rsidP="00B76F4E">
            <w:pPr>
              <w:pStyle w:val="11"/>
              <w:keepNext/>
              <w:spacing w:before="60" w:after="60"/>
              <w:jc w:val="right"/>
            </w:pPr>
            <w:r>
              <w:rPr>
                <w:b/>
                <w:sz w:val="22"/>
                <w:szCs w:val="22"/>
              </w:rPr>
              <w:t>Maximum</w:t>
            </w:r>
          </w:p>
        </w:tc>
      </w:tr>
      <w:tr w:rsidR="00F072A0" w:rsidTr="00B76F4E">
        <w:trPr>
          <w:jc w:val="center"/>
        </w:trPr>
        <w:tc>
          <w:tcPr>
            <w:tcW w:w="1012" w:type="dxa"/>
            <w:tcBorders>
              <w:top w:val="nil"/>
              <w:left w:val="single" w:sz="6" w:space="0" w:color="000000"/>
              <w:bottom w:val="single" w:sz="4" w:space="0" w:color="000000"/>
              <w:right w:val="nil"/>
            </w:tcBorders>
            <w:shd w:val="clear" w:color="auto" w:fill="BBBBBB"/>
            <w:tcMar>
              <w:left w:w="60" w:type="dxa"/>
              <w:right w:w="60" w:type="dxa"/>
            </w:tcMar>
          </w:tcPr>
          <w:p w:rsidR="00F072A0" w:rsidRDefault="00F072A0" w:rsidP="00B76F4E">
            <w:pPr>
              <w:pStyle w:val="11"/>
              <w:keepNext/>
              <w:spacing w:before="60" w:after="60"/>
            </w:pPr>
            <w:r>
              <w:rPr>
                <w:b/>
                <w:sz w:val="22"/>
                <w:szCs w:val="22"/>
              </w:rPr>
              <w:t>Female</w:t>
            </w:r>
          </w:p>
        </w:tc>
        <w:tc>
          <w:tcPr>
            <w:tcW w:w="329" w:type="dxa"/>
            <w:tcBorders>
              <w:top w:val="nil"/>
              <w:left w:val="single" w:sz="4" w:space="0" w:color="000000"/>
              <w:bottom w:val="single" w:sz="4" w:space="0" w:color="000000"/>
              <w:right w:val="nil"/>
            </w:tcBorders>
            <w:shd w:val="clear" w:color="auto" w:fill="FFFFFF"/>
            <w:tcMar>
              <w:left w:w="60" w:type="dxa"/>
              <w:right w:w="60" w:type="dxa"/>
            </w:tcMar>
          </w:tcPr>
          <w:p w:rsidR="00F072A0" w:rsidRDefault="00F072A0" w:rsidP="00B76F4E">
            <w:pPr>
              <w:pStyle w:val="11"/>
              <w:keepNext/>
              <w:spacing w:before="60" w:after="60"/>
              <w:jc w:val="right"/>
            </w:pPr>
            <w:r>
              <w:t>20</w:t>
            </w:r>
          </w:p>
        </w:tc>
        <w:tc>
          <w:tcPr>
            <w:tcW w:w="674" w:type="dxa"/>
            <w:tcBorders>
              <w:top w:val="nil"/>
              <w:left w:val="single" w:sz="4" w:space="0" w:color="000000"/>
              <w:bottom w:val="single" w:sz="4" w:space="0" w:color="000000"/>
              <w:right w:val="nil"/>
            </w:tcBorders>
            <w:shd w:val="clear" w:color="auto" w:fill="FFFFFF"/>
            <w:tcMar>
              <w:left w:w="60" w:type="dxa"/>
              <w:right w:w="60" w:type="dxa"/>
            </w:tcMar>
          </w:tcPr>
          <w:p w:rsidR="00F072A0" w:rsidRDefault="00F072A0" w:rsidP="00B76F4E">
            <w:pPr>
              <w:pStyle w:val="11"/>
              <w:keepNext/>
              <w:spacing w:before="60" w:after="60"/>
              <w:jc w:val="right"/>
            </w:pPr>
            <w:r>
              <w:t>245.3</w:t>
            </w:r>
          </w:p>
        </w:tc>
        <w:tc>
          <w:tcPr>
            <w:tcW w:w="879" w:type="dxa"/>
            <w:tcBorders>
              <w:top w:val="nil"/>
              <w:left w:val="single" w:sz="4" w:space="0" w:color="000000"/>
              <w:bottom w:val="single" w:sz="4" w:space="0" w:color="000000"/>
              <w:right w:val="nil"/>
            </w:tcBorders>
            <w:shd w:val="clear" w:color="auto" w:fill="FFFFFF"/>
            <w:tcMar>
              <w:left w:w="60" w:type="dxa"/>
              <w:right w:w="60" w:type="dxa"/>
            </w:tcMar>
          </w:tcPr>
          <w:p w:rsidR="00F072A0" w:rsidRDefault="00F072A0" w:rsidP="00B76F4E">
            <w:pPr>
              <w:pStyle w:val="11"/>
              <w:keepNext/>
              <w:spacing w:before="60" w:after="60"/>
              <w:jc w:val="right"/>
            </w:pPr>
            <w:r>
              <w:t>51.9545</w:t>
            </w:r>
          </w:p>
        </w:tc>
        <w:tc>
          <w:tcPr>
            <w:tcW w:w="854" w:type="dxa"/>
            <w:tcBorders>
              <w:top w:val="nil"/>
              <w:left w:val="single" w:sz="4" w:space="0" w:color="000000"/>
              <w:bottom w:val="single" w:sz="4" w:space="0" w:color="000000"/>
              <w:right w:val="nil"/>
            </w:tcBorders>
            <w:shd w:val="clear" w:color="auto" w:fill="FFFFFF"/>
            <w:tcMar>
              <w:left w:w="60" w:type="dxa"/>
              <w:right w:w="60" w:type="dxa"/>
            </w:tcMar>
          </w:tcPr>
          <w:p w:rsidR="00F072A0" w:rsidRDefault="00F072A0" w:rsidP="00B76F4E">
            <w:pPr>
              <w:pStyle w:val="11"/>
              <w:keepNext/>
              <w:spacing w:before="60" w:after="60"/>
              <w:jc w:val="right"/>
            </w:pPr>
            <w:r>
              <w:t>11.6174</w:t>
            </w:r>
          </w:p>
        </w:tc>
        <w:tc>
          <w:tcPr>
            <w:tcW w:w="1086" w:type="dxa"/>
            <w:tcBorders>
              <w:top w:val="nil"/>
              <w:left w:val="single" w:sz="4" w:space="0" w:color="000000"/>
              <w:bottom w:val="single" w:sz="4" w:space="0" w:color="000000"/>
              <w:right w:val="nil"/>
            </w:tcBorders>
            <w:shd w:val="clear" w:color="auto" w:fill="FFFFFF"/>
            <w:tcMar>
              <w:left w:w="60" w:type="dxa"/>
              <w:right w:w="60" w:type="dxa"/>
            </w:tcMar>
          </w:tcPr>
          <w:p w:rsidR="00F072A0" w:rsidRDefault="00F072A0" w:rsidP="00B76F4E">
            <w:pPr>
              <w:pStyle w:val="11"/>
              <w:keepNext/>
              <w:spacing w:before="60" w:after="60"/>
              <w:jc w:val="right"/>
            </w:pPr>
            <w:r>
              <w:t>126.0</w:t>
            </w:r>
          </w:p>
        </w:tc>
        <w:tc>
          <w:tcPr>
            <w:tcW w:w="1140" w:type="dxa"/>
            <w:tcBorders>
              <w:top w:val="nil"/>
              <w:left w:val="single" w:sz="4" w:space="0" w:color="000000"/>
              <w:bottom w:val="single" w:sz="4" w:space="0" w:color="000000"/>
              <w:right w:val="single" w:sz="6" w:space="0" w:color="000000"/>
            </w:tcBorders>
            <w:shd w:val="clear" w:color="auto" w:fill="FFFFFF"/>
            <w:tcMar>
              <w:left w:w="60" w:type="dxa"/>
              <w:right w:w="60" w:type="dxa"/>
            </w:tcMar>
          </w:tcPr>
          <w:p w:rsidR="00F072A0" w:rsidRDefault="00F072A0" w:rsidP="00B76F4E">
            <w:pPr>
              <w:pStyle w:val="11"/>
              <w:keepNext/>
              <w:spacing w:before="60" w:after="60"/>
              <w:jc w:val="right"/>
            </w:pPr>
            <w:r>
              <w:t>318.0</w:t>
            </w:r>
          </w:p>
        </w:tc>
      </w:tr>
      <w:tr w:rsidR="00F072A0" w:rsidTr="00B76F4E">
        <w:trPr>
          <w:jc w:val="center"/>
        </w:trPr>
        <w:tc>
          <w:tcPr>
            <w:tcW w:w="1012" w:type="dxa"/>
            <w:tcBorders>
              <w:top w:val="nil"/>
              <w:left w:val="single" w:sz="6" w:space="0" w:color="000000"/>
              <w:bottom w:val="single" w:sz="4" w:space="0" w:color="000000"/>
              <w:right w:val="nil"/>
            </w:tcBorders>
            <w:shd w:val="clear" w:color="auto" w:fill="BBBBBB"/>
            <w:tcMar>
              <w:left w:w="60" w:type="dxa"/>
              <w:right w:w="60" w:type="dxa"/>
            </w:tcMar>
          </w:tcPr>
          <w:p w:rsidR="00F072A0" w:rsidRDefault="00F072A0" w:rsidP="00B76F4E">
            <w:pPr>
              <w:pStyle w:val="11"/>
              <w:keepNext/>
              <w:spacing w:before="60" w:after="60"/>
            </w:pPr>
            <w:r>
              <w:rPr>
                <w:b/>
                <w:sz w:val="22"/>
                <w:szCs w:val="22"/>
              </w:rPr>
              <w:t>Male</w:t>
            </w:r>
          </w:p>
        </w:tc>
        <w:tc>
          <w:tcPr>
            <w:tcW w:w="329" w:type="dxa"/>
            <w:tcBorders>
              <w:top w:val="nil"/>
              <w:left w:val="single" w:sz="4" w:space="0" w:color="000000"/>
              <w:bottom w:val="single" w:sz="4" w:space="0" w:color="000000"/>
              <w:right w:val="nil"/>
            </w:tcBorders>
            <w:shd w:val="clear" w:color="auto" w:fill="FFFFFF"/>
            <w:tcMar>
              <w:left w:w="60" w:type="dxa"/>
              <w:right w:w="60" w:type="dxa"/>
            </w:tcMar>
          </w:tcPr>
          <w:p w:rsidR="00F072A0" w:rsidRDefault="00F072A0" w:rsidP="00B76F4E">
            <w:pPr>
              <w:pStyle w:val="11"/>
              <w:keepNext/>
              <w:spacing w:before="60" w:after="60"/>
              <w:jc w:val="right"/>
            </w:pPr>
            <w:r>
              <w:t>20</w:t>
            </w:r>
          </w:p>
        </w:tc>
        <w:tc>
          <w:tcPr>
            <w:tcW w:w="674" w:type="dxa"/>
            <w:tcBorders>
              <w:top w:val="nil"/>
              <w:left w:val="single" w:sz="4" w:space="0" w:color="000000"/>
              <w:bottom w:val="single" w:sz="4" w:space="0" w:color="000000"/>
              <w:right w:val="nil"/>
            </w:tcBorders>
            <w:shd w:val="clear" w:color="auto" w:fill="FFFFFF"/>
            <w:tcMar>
              <w:left w:w="60" w:type="dxa"/>
              <w:right w:w="60" w:type="dxa"/>
            </w:tcMar>
          </w:tcPr>
          <w:p w:rsidR="00F072A0" w:rsidRDefault="00F072A0" w:rsidP="00B76F4E">
            <w:pPr>
              <w:pStyle w:val="11"/>
              <w:keepNext/>
              <w:spacing w:before="60" w:after="60"/>
              <w:jc w:val="right"/>
            </w:pPr>
            <w:r>
              <w:t>351.0</w:t>
            </w:r>
          </w:p>
        </w:tc>
        <w:tc>
          <w:tcPr>
            <w:tcW w:w="879" w:type="dxa"/>
            <w:tcBorders>
              <w:top w:val="nil"/>
              <w:left w:val="single" w:sz="4" w:space="0" w:color="000000"/>
              <w:bottom w:val="single" w:sz="4" w:space="0" w:color="000000"/>
              <w:right w:val="nil"/>
            </w:tcBorders>
            <w:shd w:val="clear" w:color="auto" w:fill="FFFFFF"/>
            <w:tcMar>
              <w:left w:w="60" w:type="dxa"/>
              <w:right w:w="60" w:type="dxa"/>
            </w:tcMar>
          </w:tcPr>
          <w:p w:rsidR="00F072A0" w:rsidRDefault="00F072A0" w:rsidP="00B76F4E">
            <w:pPr>
              <w:pStyle w:val="11"/>
              <w:keepNext/>
              <w:spacing w:before="60" w:after="60"/>
              <w:jc w:val="right"/>
            </w:pPr>
            <w:r>
              <w:t>61.9210</w:t>
            </w:r>
          </w:p>
        </w:tc>
        <w:tc>
          <w:tcPr>
            <w:tcW w:w="854" w:type="dxa"/>
            <w:tcBorders>
              <w:top w:val="nil"/>
              <w:left w:val="single" w:sz="4" w:space="0" w:color="000000"/>
              <w:bottom w:val="single" w:sz="4" w:space="0" w:color="000000"/>
              <w:right w:val="nil"/>
            </w:tcBorders>
            <w:shd w:val="clear" w:color="auto" w:fill="FFFFFF"/>
            <w:tcMar>
              <w:left w:w="60" w:type="dxa"/>
              <w:right w:w="60" w:type="dxa"/>
            </w:tcMar>
          </w:tcPr>
          <w:p w:rsidR="00F072A0" w:rsidRDefault="00F072A0" w:rsidP="00B76F4E">
            <w:pPr>
              <w:pStyle w:val="11"/>
              <w:keepNext/>
              <w:spacing w:before="60" w:after="60"/>
              <w:jc w:val="right"/>
            </w:pPr>
            <w:r>
              <w:t>13.8460</w:t>
            </w:r>
          </w:p>
        </w:tc>
        <w:tc>
          <w:tcPr>
            <w:tcW w:w="1086" w:type="dxa"/>
            <w:tcBorders>
              <w:top w:val="nil"/>
              <w:left w:val="single" w:sz="4" w:space="0" w:color="000000"/>
              <w:bottom w:val="single" w:sz="4" w:space="0" w:color="000000"/>
              <w:right w:val="nil"/>
            </w:tcBorders>
            <w:shd w:val="clear" w:color="auto" w:fill="FFFFFF"/>
            <w:tcMar>
              <w:left w:w="60" w:type="dxa"/>
              <w:right w:w="60" w:type="dxa"/>
            </w:tcMar>
          </w:tcPr>
          <w:p w:rsidR="00F072A0" w:rsidRDefault="00F072A0" w:rsidP="00B76F4E">
            <w:pPr>
              <w:pStyle w:val="11"/>
              <w:keepNext/>
              <w:spacing w:before="60" w:after="60"/>
              <w:jc w:val="right"/>
            </w:pPr>
            <w:r>
              <w:t>209.0</w:t>
            </w:r>
          </w:p>
        </w:tc>
        <w:tc>
          <w:tcPr>
            <w:tcW w:w="1140" w:type="dxa"/>
            <w:tcBorders>
              <w:top w:val="nil"/>
              <w:left w:val="single" w:sz="4" w:space="0" w:color="000000"/>
              <w:bottom w:val="single" w:sz="4" w:space="0" w:color="000000"/>
              <w:right w:val="single" w:sz="6" w:space="0" w:color="000000"/>
            </w:tcBorders>
            <w:shd w:val="clear" w:color="auto" w:fill="FFFFFF"/>
            <w:tcMar>
              <w:left w:w="60" w:type="dxa"/>
              <w:right w:w="60" w:type="dxa"/>
            </w:tcMar>
          </w:tcPr>
          <w:p w:rsidR="00F072A0" w:rsidRDefault="00F072A0" w:rsidP="00B76F4E">
            <w:pPr>
              <w:pStyle w:val="11"/>
              <w:keepNext/>
              <w:spacing w:before="60" w:after="60"/>
              <w:jc w:val="right"/>
            </w:pPr>
            <w:r>
              <w:t>458.0</w:t>
            </w:r>
          </w:p>
        </w:tc>
      </w:tr>
      <w:tr w:rsidR="00F072A0" w:rsidTr="00B76F4E">
        <w:trPr>
          <w:jc w:val="center"/>
        </w:trPr>
        <w:tc>
          <w:tcPr>
            <w:tcW w:w="1012" w:type="dxa"/>
            <w:tcBorders>
              <w:top w:val="nil"/>
              <w:left w:val="single" w:sz="6" w:space="0" w:color="000000"/>
              <w:bottom w:val="single" w:sz="6" w:space="0" w:color="000000"/>
              <w:right w:val="nil"/>
            </w:tcBorders>
            <w:shd w:val="clear" w:color="auto" w:fill="BBBBBB"/>
            <w:tcMar>
              <w:left w:w="60" w:type="dxa"/>
              <w:right w:w="60" w:type="dxa"/>
            </w:tcMar>
          </w:tcPr>
          <w:p w:rsidR="00F072A0" w:rsidRDefault="00F072A0" w:rsidP="00B76F4E">
            <w:pPr>
              <w:pStyle w:val="11"/>
              <w:spacing w:before="60" w:after="60"/>
            </w:pPr>
            <w:r>
              <w:rPr>
                <w:b/>
                <w:sz w:val="22"/>
                <w:szCs w:val="22"/>
              </w:rPr>
              <w:t>Diff (1-2)</w:t>
            </w:r>
          </w:p>
        </w:tc>
        <w:tc>
          <w:tcPr>
            <w:tcW w:w="329" w:type="dxa"/>
            <w:tcBorders>
              <w:top w:val="nil"/>
              <w:left w:val="single" w:sz="4" w:space="0" w:color="000000"/>
              <w:bottom w:val="single" w:sz="6" w:space="0" w:color="000000"/>
              <w:right w:val="nil"/>
            </w:tcBorders>
            <w:shd w:val="clear" w:color="auto" w:fill="FFFFFF"/>
            <w:tcMar>
              <w:left w:w="60" w:type="dxa"/>
              <w:right w:w="60" w:type="dxa"/>
            </w:tcMar>
          </w:tcPr>
          <w:p w:rsidR="00F072A0" w:rsidRDefault="00F072A0" w:rsidP="00B76F4E">
            <w:pPr>
              <w:pStyle w:val="11"/>
              <w:spacing w:before="60" w:after="60"/>
              <w:jc w:val="right"/>
            </w:pPr>
          </w:p>
        </w:tc>
        <w:tc>
          <w:tcPr>
            <w:tcW w:w="674" w:type="dxa"/>
            <w:tcBorders>
              <w:top w:val="nil"/>
              <w:left w:val="single" w:sz="4" w:space="0" w:color="000000"/>
              <w:bottom w:val="single" w:sz="6" w:space="0" w:color="000000"/>
              <w:right w:val="nil"/>
            </w:tcBorders>
            <w:shd w:val="clear" w:color="auto" w:fill="FFFFFF"/>
            <w:tcMar>
              <w:left w:w="60" w:type="dxa"/>
              <w:right w:w="60" w:type="dxa"/>
            </w:tcMar>
          </w:tcPr>
          <w:p w:rsidR="00F072A0" w:rsidRDefault="00F072A0" w:rsidP="00B76F4E">
            <w:pPr>
              <w:pStyle w:val="11"/>
              <w:spacing w:before="60" w:after="60"/>
              <w:jc w:val="right"/>
            </w:pPr>
            <w:r>
              <w:t>-105.7</w:t>
            </w:r>
          </w:p>
        </w:tc>
        <w:tc>
          <w:tcPr>
            <w:tcW w:w="879" w:type="dxa"/>
            <w:tcBorders>
              <w:top w:val="nil"/>
              <w:left w:val="single" w:sz="4" w:space="0" w:color="000000"/>
              <w:bottom w:val="single" w:sz="6" w:space="0" w:color="000000"/>
              <w:right w:val="nil"/>
            </w:tcBorders>
            <w:shd w:val="clear" w:color="auto" w:fill="FFFFFF"/>
            <w:tcMar>
              <w:left w:w="60" w:type="dxa"/>
              <w:right w:w="60" w:type="dxa"/>
            </w:tcMar>
          </w:tcPr>
          <w:p w:rsidR="00F072A0" w:rsidRDefault="00F072A0" w:rsidP="00B76F4E">
            <w:pPr>
              <w:pStyle w:val="11"/>
              <w:spacing w:before="60" w:after="60"/>
              <w:jc w:val="right"/>
            </w:pPr>
            <w:r>
              <w:t>57.1554</w:t>
            </w:r>
          </w:p>
        </w:tc>
        <w:tc>
          <w:tcPr>
            <w:tcW w:w="854" w:type="dxa"/>
            <w:tcBorders>
              <w:top w:val="nil"/>
              <w:left w:val="single" w:sz="4" w:space="0" w:color="000000"/>
              <w:bottom w:val="single" w:sz="6" w:space="0" w:color="000000"/>
              <w:right w:val="nil"/>
            </w:tcBorders>
            <w:shd w:val="clear" w:color="auto" w:fill="FFFFFF"/>
            <w:tcMar>
              <w:left w:w="60" w:type="dxa"/>
              <w:right w:w="60" w:type="dxa"/>
            </w:tcMar>
          </w:tcPr>
          <w:p w:rsidR="00F072A0" w:rsidRDefault="00F072A0" w:rsidP="00B76F4E">
            <w:pPr>
              <w:pStyle w:val="11"/>
              <w:spacing w:before="60" w:after="60"/>
              <w:jc w:val="right"/>
            </w:pPr>
            <w:r>
              <w:t>18.0741</w:t>
            </w:r>
          </w:p>
        </w:tc>
        <w:tc>
          <w:tcPr>
            <w:tcW w:w="1086" w:type="dxa"/>
            <w:tcBorders>
              <w:top w:val="nil"/>
              <w:left w:val="single" w:sz="4" w:space="0" w:color="000000"/>
              <w:bottom w:val="single" w:sz="6" w:space="0" w:color="000000"/>
              <w:right w:val="nil"/>
            </w:tcBorders>
            <w:shd w:val="clear" w:color="auto" w:fill="FFFFFF"/>
            <w:tcMar>
              <w:left w:w="60" w:type="dxa"/>
              <w:right w:w="60" w:type="dxa"/>
            </w:tcMar>
          </w:tcPr>
          <w:p w:rsidR="00F072A0" w:rsidRDefault="00F072A0" w:rsidP="00B76F4E">
            <w:pPr>
              <w:pStyle w:val="11"/>
              <w:spacing w:before="60" w:after="60"/>
              <w:jc w:val="right"/>
            </w:pPr>
          </w:p>
        </w:tc>
        <w:tc>
          <w:tcPr>
            <w:tcW w:w="1140" w:type="dxa"/>
            <w:tcBorders>
              <w:top w:val="nil"/>
              <w:left w:val="single" w:sz="4" w:space="0" w:color="000000"/>
              <w:bottom w:val="single" w:sz="6" w:space="0" w:color="000000"/>
              <w:right w:val="single" w:sz="6" w:space="0" w:color="000000"/>
            </w:tcBorders>
            <w:shd w:val="clear" w:color="auto" w:fill="FFFFFF"/>
            <w:tcMar>
              <w:left w:w="60" w:type="dxa"/>
              <w:right w:w="60" w:type="dxa"/>
            </w:tcMar>
          </w:tcPr>
          <w:p w:rsidR="00F072A0" w:rsidRDefault="00F072A0" w:rsidP="00B76F4E">
            <w:pPr>
              <w:pStyle w:val="11"/>
              <w:spacing w:before="60" w:after="60"/>
              <w:jc w:val="right"/>
            </w:pPr>
          </w:p>
        </w:tc>
      </w:tr>
    </w:tbl>
    <w:p w:rsidR="00F072A0" w:rsidRPr="00AA70C3" w:rsidRDefault="00F072A0">
      <w:pPr>
        <w:rPr>
          <w:rFonts w:ascii="Times New Roman" w:hAnsi="Times New Roman" w:cs="Times New Roman"/>
          <w:sz w:val="2"/>
          <w:szCs w:val="2"/>
          <w:lang w:val="ko-KR"/>
        </w:rPr>
      </w:pPr>
    </w:p>
    <w:p w:rsidR="00AA70C3" w:rsidRPr="00AA70C3" w:rsidRDefault="00E048C0" w:rsidP="00E048C0">
      <w:pPr>
        <w:jc w:val="both"/>
        <w:rPr>
          <w:rFonts w:ascii="Times New Roman" w:hAnsi="Times New Roman" w:cs="Times New Roman"/>
          <w:sz w:val="24"/>
        </w:rPr>
      </w:pPr>
      <w:r>
        <w:rPr>
          <w:rFonts w:ascii="Times New Roman" w:hAnsi="Times New Roman" w:cs="Times New Roman" w:hint="eastAsia"/>
          <w:sz w:val="24"/>
        </w:rPr>
        <w:t>T</w:t>
      </w:r>
      <w:r w:rsidR="00AA70C3" w:rsidRPr="00AA70C3">
        <w:rPr>
          <w:rFonts w:ascii="Times New Roman" w:hAnsi="Times New Roman" w:cs="Times New Roman" w:hint="eastAsia"/>
          <w:sz w:val="24"/>
        </w:rPr>
        <w:t xml:space="preserve">he difference noted in the Table 3 </w:t>
      </w:r>
      <w:r>
        <w:rPr>
          <w:rFonts w:ascii="Times New Roman" w:hAnsi="Times New Roman" w:cs="Times New Roman" w:hint="eastAsia"/>
          <w:sz w:val="24"/>
        </w:rPr>
        <w:t xml:space="preserve">cannot be used </w:t>
      </w:r>
      <w:r w:rsidR="00AA70C3" w:rsidRPr="00AA70C3">
        <w:rPr>
          <w:rFonts w:ascii="Times New Roman" w:hAnsi="Times New Roman" w:cs="Times New Roman" w:hint="eastAsia"/>
          <w:sz w:val="24"/>
        </w:rPr>
        <w:t xml:space="preserve">directly to the t-test because the </w:t>
      </w:r>
      <w:r>
        <w:rPr>
          <w:rFonts w:ascii="Times New Roman" w:hAnsi="Times New Roman" w:cs="Times New Roman" w:hint="eastAsia"/>
          <w:sz w:val="24"/>
        </w:rPr>
        <w:t>variance</w:t>
      </w:r>
      <w:r w:rsidR="00AA70C3" w:rsidRPr="00AA70C3">
        <w:rPr>
          <w:rFonts w:ascii="Times New Roman" w:hAnsi="Times New Roman" w:cs="Times New Roman" w:hint="eastAsia"/>
          <w:sz w:val="24"/>
        </w:rPr>
        <w:t xml:space="preserve"> equal</w:t>
      </w:r>
      <w:r>
        <w:rPr>
          <w:rFonts w:ascii="Times New Roman" w:hAnsi="Times New Roman" w:cs="Times New Roman" w:hint="eastAsia"/>
          <w:sz w:val="24"/>
        </w:rPr>
        <w:t xml:space="preserve"> are not checked</w:t>
      </w:r>
      <w:r w:rsidR="00AA70C3" w:rsidRPr="00AA70C3">
        <w:rPr>
          <w:rFonts w:ascii="Times New Roman" w:hAnsi="Times New Roman" w:cs="Times New Roman" w:hint="eastAsia"/>
          <w:sz w:val="24"/>
        </w:rPr>
        <w:t xml:space="preserve">. </w:t>
      </w:r>
    </w:p>
    <w:p w:rsidR="008355BA" w:rsidRPr="008355BA" w:rsidRDefault="008355BA" w:rsidP="008355BA">
      <w:pPr>
        <w:pStyle w:val="a6"/>
        <w:keepNext/>
        <w:jc w:val="center"/>
        <w:rPr>
          <w:color w:val="auto"/>
          <w:sz w:val="20"/>
        </w:rPr>
      </w:pPr>
      <w:r w:rsidRPr="008355BA">
        <w:rPr>
          <w:color w:val="auto"/>
          <w:sz w:val="20"/>
        </w:rPr>
        <w:t xml:space="preserve">Table </w:t>
      </w:r>
      <w:r w:rsidR="00D32A68" w:rsidRPr="008355BA">
        <w:rPr>
          <w:color w:val="auto"/>
          <w:sz w:val="20"/>
        </w:rPr>
        <w:fldChar w:fldCharType="begin"/>
      </w:r>
      <w:r w:rsidRPr="008355BA">
        <w:rPr>
          <w:color w:val="auto"/>
          <w:sz w:val="20"/>
        </w:rPr>
        <w:instrText xml:space="preserve"> SEQ Table \* ARABIC </w:instrText>
      </w:r>
      <w:r w:rsidR="00D32A68" w:rsidRPr="008355BA">
        <w:rPr>
          <w:color w:val="auto"/>
          <w:sz w:val="20"/>
        </w:rPr>
        <w:fldChar w:fldCharType="separate"/>
      </w:r>
      <w:r w:rsidR="00CF205E">
        <w:rPr>
          <w:noProof/>
          <w:color w:val="auto"/>
          <w:sz w:val="20"/>
        </w:rPr>
        <w:t>4</w:t>
      </w:r>
      <w:r w:rsidR="00D32A68" w:rsidRPr="008355BA">
        <w:rPr>
          <w:color w:val="auto"/>
          <w:sz w:val="20"/>
        </w:rPr>
        <w:fldChar w:fldCharType="end"/>
      </w:r>
      <w:r w:rsidRPr="008355BA">
        <w:rPr>
          <w:rFonts w:hint="eastAsia"/>
          <w:color w:val="auto"/>
          <w:sz w:val="20"/>
        </w:rPr>
        <w:t>. S</w:t>
      </w:r>
      <w:r w:rsidRPr="008355BA">
        <w:rPr>
          <w:color w:val="auto"/>
          <w:sz w:val="20"/>
        </w:rPr>
        <w:t>ummary statistics</w:t>
      </w:r>
      <w:r w:rsidRPr="008355BA">
        <w:rPr>
          <w:rFonts w:hint="eastAsia"/>
          <w:color w:val="auto"/>
          <w:sz w:val="20"/>
        </w:rPr>
        <w:t xml:space="preserve"> of Pooled and Satterthwaite</w:t>
      </w:r>
    </w:p>
    <w:tbl>
      <w:tblPr>
        <w:tblW w:w="7083" w:type="dxa"/>
        <w:jc w:val="center"/>
        <w:tblLayout w:type="fixed"/>
        <w:tblLook w:val="0000" w:firstRow="0" w:lastRow="0" w:firstColumn="0" w:lastColumn="0" w:noHBand="0" w:noVBand="0"/>
      </w:tblPr>
      <w:tblGrid>
        <w:gridCol w:w="1011"/>
        <w:gridCol w:w="1420"/>
        <w:gridCol w:w="674"/>
        <w:gridCol w:w="652"/>
        <w:gridCol w:w="856"/>
        <w:gridCol w:w="879"/>
        <w:gridCol w:w="788"/>
        <w:gridCol w:w="803"/>
      </w:tblGrid>
      <w:tr w:rsidR="00F072A0" w:rsidTr="008355BA">
        <w:trPr>
          <w:jc w:val="center"/>
        </w:trPr>
        <w:tc>
          <w:tcPr>
            <w:tcW w:w="1011" w:type="dxa"/>
            <w:tcBorders>
              <w:top w:val="single" w:sz="6" w:space="0" w:color="000000"/>
              <w:left w:val="single" w:sz="6" w:space="0" w:color="000000"/>
              <w:bottom w:val="single" w:sz="4" w:space="0" w:color="000000"/>
              <w:right w:val="nil"/>
            </w:tcBorders>
            <w:shd w:val="clear" w:color="auto" w:fill="BBBBBB"/>
            <w:tcMar>
              <w:left w:w="60" w:type="dxa"/>
              <w:right w:w="60" w:type="dxa"/>
            </w:tcMar>
            <w:vAlign w:val="bottom"/>
          </w:tcPr>
          <w:p w:rsidR="00F072A0" w:rsidRDefault="00F072A0" w:rsidP="00B76F4E">
            <w:pPr>
              <w:pStyle w:val="11"/>
              <w:keepNext/>
              <w:spacing w:before="60" w:after="60"/>
            </w:pPr>
            <w:r>
              <w:rPr>
                <w:b/>
                <w:sz w:val="22"/>
                <w:szCs w:val="22"/>
              </w:rPr>
              <w:t>gender</w:t>
            </w:r>
          </w:p>
        </w:tc>
        <w:tc>
          <w:tcPr>
            <w:tcW w:w="1420" w:type="dxa"/>
            <w:tcBorders>
              <w:top w:val="single" w:sz="6" w:space="0" w:color="000000"/>
              <w:left w:val="single" w:sz="4" w:space="0" w:color="000000"/>
              <w:bottom w:val="single" w:sz="4" w:space="0" w:color="000000"/>
              <w:right w:val="nil"/>
            </w:tcBorders>
            <w:shd w:val="clear" w:color="auto" w:fill="BBBBBB"/>
            <w:tcMar>
              <w:left w:w="60" w:type="dxa"/>
              <w:right w:w="60" w:type="dxa"/>
            </w:tcMar>
            <w:vAlign w:val="bottom"/>
          </w:tcPr>
          <w:p w:rsidR="00F072A0" w:rsidRDefault="00F072A0" w:rsidP="00B76F4E">
            <w:pPr>
              <w:pStyle w:val="11"/>
              <w:keepNext/>
              <w:spacing w:before="60" w:after="60"/>
            </w:pPr>
            <w:r>
              <w:rPr>
                <w:b/>
                <w:sz w:val="22"/>
                <w:szCs w:val="22"/>
              </w:rPr>
              <w:t>Method</w:t>
            </w:r>
          </w:p>
        </w:tc>
        <w:tc>
          <w:tcPr>
            <w:tcW w:w="674" w:type="dxa"/>
            <w:tcBorders>
              <w:top w:val="single" w:sz="6" w:space="0" w:color="000000"/>
              <w:left w:val="single" w:sz="4" w:space="0" w:color="000000"/>
              <w:bottom w:val="single" w:sz="4" w:space="0" w:color="000000"/>
              <w:right w:val="nil"/>
            </w:tcBorders>
            <w:shd w:val="clear" w:color="auto" w:fill="BBBBBB"/>
            <w:tcMar>
              <w:left w:w="60" w:type="dxa"/>
              <w:right w:w="60" w:type="dxa"/>
            </w:tcMar>
            <w:vAlign w:val="bottom"/>
          </w:tcPr>
          <w:p w:rsidR="00F072A0" w:rsidRDefault="00F072A0" w:rsidP="00B76F4E">
            <w:pPr>
              <w:pStyle w:val="11"/>
              <w:keepNext/>
              <w:spacing w:before="60" w:after="60"/>
              <w:jc w:val="right"/>
            </w:pPr>
            <w:r>
              <w:rPr>
                <w:b/>
                <w:sz w:val="22"/>
                <w:szCs w:val="22"/>
              </w:rPr>
              <w:t>Mean</w:t>
            </w:r>
          </w:p>
        </w:tc>
        <w:tc>
          <w:tcPr>
            <w:tcW w:w="1508" w:type="dxa"/>
            <w:gridSpan w:val="2"/>
            <w:tcBorders>
              <w:top w:val="single" w:sz="6" w:space="0" w:color="000000"/>
              <w:left w:val="single" w:sz="4" w:space="0" w:color="000000"/>
              <w:bottom w:val="single" w:sz="4" w:space="0" w:color="000000"/>
              <w:right w:val="nil"/>
            </w:tcBorders>
            <w:shd w:val="clear" w:color="auto" w:fill="BBBBBB"/>
            <w:tcMar>
              <w:left w:w="60" w:type="dxa"/>
              <w:right w:w="60" w:type="dxa"/>
            </w:tcMar>
            <w:vAlign w:val="bottom"/>
          </w:tcPr>
          <w:p w:rsidR="00F072A0" w:rsidRDefault="00F072A0" w:rsidP="00B76F4E">
            <w:pPr>
              <w:pStyle w:val="11"/>
              <w:keepNext/>
              <w:spacing w:before="60" w:after="60"/>
              <w:jc w:val="center"/>
            </w:pPr>
            <w:r>
              <w:rPr>
                <w:b/>
                <w:sz w:val="22"/>
                <w:szCs w:val="22"/>
              </w:rPr>
              <w:t>95% CL Mean</w:t>
            </w:r>
          </w:p>
        </w:tc>
        <w:tc>
          <w:tcPr>
            <w:tcW w:w="879" w:type="dxa"/>
            <w:tcBorders>
              <w:top w:val="single" w:sz="6" w:space="0" w:color="000000"/>
              <w:left w:val="single" w:sz="4" w:space="0" w:color="000000"/>
              <w:bottom w:val="single" w:sz="4" w:space="0" w:color="000000"/>
              <w:right w:val="nil"/>
            </w:tcBorders>
            <w:shd w:val="clear" w:color="auto" w:fill="BBBBBB"/>
            <w:tcMar>
              <w:left w:w="60" w:type="dxa"/>
              <w:right w:w="60" w:type="dxa"/>
            </w:tcMar>
            <w:vAlign w:val="bottom"/>
          </w:tcPr>
          <w:p w:rsidR="00F072A0" w:rsidRDefault="00F072A0" w:rsidP="00B76F4E">
            <w:pPr>
              <w:pStyle w:val="11"/>
              <w:keepNext/>
              <w:spacing w:before="60" w:after="60"/>
              <w:jc w:val="right"/>
            </w:pPr>
            <w:r>
              <w:rPr>
                <w:b/>
                <w:sz w:val="22"/>
                <w:szCs w:val="22"/>
              </w:rPr>
              <w:t>Std Dev</w:t>
            </w:r>
          </w:p>
        </w:tc>
        <w:tc>
          <w:tcPr>
            <w:tcW w:w="1591" w:type="dxa"/>
            <w:gridSpan w:val="2"/>
            <w:tcBorders>
              <w:top w:val="single" w:sz="6" w:space="0" w:color="000000"/>
              <w:left w:val="single" w:sz="4" w:space="0" w:color="000000"/>
              <w:bottom w:val="single" w:sz="4" w:space="0" w:color="000000"/>
              <w:right w:val="single" w:sz="6" w:space="0" w:color="000000"/>
            </w:tcBorders>
            <w:shd w:val="clear" w:color="auto" w:fill="BBBBBB"/>
            <w:tcMar>
              <w:left w:w="60" w:type="dxa"/>
              <w:right w:w="60" w:type="dxa"/>
            </w:tcMar>
            <w:vAlign w:val="bottom"/>
          </w:tcPr>
          <w:p w:rsidR="00F072A0" w:rsidRDefault="00F072A0" w:rsidP="00B76F4E">
            <w:pPr>
              <w:pStyle w:val="11"/>
              <w:keepNext/>
              <w:spacing w:before="60" w:after="60"/>
              <w:jc w:val="center"/>
            </w:pPr>
            <w:r>
              <w:rPr>
                <w:b/>
                <w:sz w:val="22"/>
                <w:szCs w:val="22"/>
              </w:rPr>
              <w:t>95% CL Std Dev</w:t>
            </w:r>
          </w:p>
        </w:tc>
      </w:tr>
      <w:tr w:rsidR="00F072A0" w:rsidTr="008355BA">
        <w:trPr>
          <w:jc w:val="center"/>
        </w:trPr>
        <w:tc>
          <w:tcPr>
            <w:tcW w:w="1011" w:type="dxa"/>
            <w:tcBorders>
              <w:top w:val="nil"/>
              <w:left w:val="single" w:sz="6" w:space="0" w:color="000000"/>
              <w:bottom w:val="single" w:sz="4" w:space="0" w:color="000000"/>
              <w:right w:val="nil"/>
            </w:tcBorders>
            <w:shd w:val="clear" w:color="auto" w:fill="BBBBBB"/>
            <w:tcMar>
              <w:left w:w="60" w:type="dxa"/>
              <w:right w:w="60" w:type="dxa"/>
            </w:tcMar>
          </w:tcPr>
          <w:p w:rsidR="00F072A0" w:rsidRDefault="00F072A0" w:rsidP="00B76F4E">
            <w:pPr>
              <w:pStyle w:val="11"/>
              <w:keepNext/>
              <w:spacing w:before="60" w:after="60"/>
            </w:pPr>
            <w:r>
              <w:rPr>
                <w:b/>
                <w:sz w:val="22"/>
                <w:szCs w:val="22"/>
              </w:rPr>
              <w:t>Female</w:t>
            </w:r>
          </w:p>
        </w:tc>
        <w:tc>
          <w:tcPr>
            <w:tcW w:w="1420" w:type="dxa"/>
            <w:tcBorders>
              <w:top w:val="nil"/>
              <w:left w:val="single" w:sz="4" w:space="0" w:color="000000"/>
              <w:bottom w:val="single" w:sz="4" w:space="0" w:color="000000"/>
              <w:right w:val="nil"/>
            </w:tcBorders>
            <w:shd w:val="clear" w:color="auto" w:fill="BBBBBB"/>
            <w:tcMar>
              <w:left w:w="60" w:type="dxa"/>
              <w:right w:w="60" w:type="dxa"/>
            </w:tcMar>
          </w:tcPr>
          <w:p w:rsidR="00F072A0" w:rsidRDefault="00F072A0" w:rsidP="00B76F4E">
            <w:pPr>
              <w:pStyle w:val="11"/>
              <w:keepNext/>
              <w:spacing w:before="60" w:after="60"/>
            </w:pPr>
          </w:p>
        </w:tc>
        <w:tc>
          <w:tcPr>
            <w:tcW w:w="674" w:type="dxa"/>
            <w:tcBorders>
              <w:top w:val="nil"/>
              <w:left w:val="single" w:sz="4" w:space="0" w:color="000000"/>
              <w:bottom w:val="single" w:sz="4" w:space="0" w:color="000000"/>
              <w:right w:val="nil"/>
            </w:tcBorders>
            <w:shd w:val="clear" w:color="auto" w:fill="FFFFFF"/>
            <w:tcMar>
              <w:left w:w="60" w:type="dxa"/>
              <w:right w:w="60" w:type="dxa"/>
            </w:tcMar>
          </w:tcPr>
          <w:p w:rsidR="00F072A0" w:rsidRDefault="00F072A0" w:rsidP="00B76F4E">
            <w:pPr>
              <w:pStyle w:val="11"/>
              <w:keepNext/>
              <w:spacing w:before="60" w:after="60"/>
              <w:jc w:val="right"/>
            </w:pPr>
            <w:r>
              <w:t>245.3</w:t>
            </w:r>
          </w:p>
        </w:tc>
        <w:tc>
          <w:tcPr>
            <w:tcW w:w="652" w:type="dxa"/>
            <w:tcBorders>
              <w:top w:val="nil"/>
              <w:left w:val="single" w:sz="4" w:space="0" w:color="000000"/>
              <w:bottom w:val="single" w:sz="4" w:space="0" w:color="000000"/>
              <w:right w:val="nil"/>
            </w:tcBorders>
            <w:shd w:val="clear" w:color="auto" w:fill="FFFFFF"/>
            <w:tcMar>
              <w:left w:w="60" w:type="dxa"/>
              <w:right w:w="60" w:type="dxa"/>
            </w:tcMar>
          </w:tcPr>
          <w:p w:rsidR="00F072A0" w:rsidRDefault="00F072A0" w:rsidP="00B76F4E">
            <w:pPr>
              <w:pStyle w:val="11"/>
              <w:keepNext/>
              <w:spacing w:before="60" w:after="60"/>
              <w:jc w:val="right"/>
            </w:pPr>
            <w:r>
              <w:t>221.0</w:t>
            </w:r>
          </w:p>
        </w:tc>
        <w:tc>
          <w:tcPr>
            <w:tcW w:w="856" w:type="dxa"/>
            <w:tcBorders>
              <w:top w:val="nil"/>
              <w:left w:val="single" w:sz="4" w:space="0" w:color="000000"/>
              <w:bottom w:val="single" w:sz="4" w:space="0" w:color="000000"/>
              <w:right w:val="nil"/>
            </w:tcBorders>
            <w:shd w:val="clear" w:color="auto" w:fill="FFFFFF"/>
            <w:tcMar>
              <w:left w:w="60" w:type="dxa"/>
              <w:right w:w="60" w:type="dxa"/>
            </w:tcMar>
          </w:tcPr>
          <w:p w:rsidR="00F072A0" w:rsidRDefault="00F072A0" w:rsidP="00B76F4E">
            <w:pPr>
              <w:pStyle w:val="11"/>
              <w:keepNext/>
              <w:spacing w:before="60" w:after="60"/>
              <w:jc w:val="right"/>
            </w:pPr>
            <w:r>
              <w:t>269.6</w:t>
            </w:r>
          </w:p>
        </w:tc>
        <w:tc>
          <w:tcPr>
            <w:tcW w:w="879" w:type="dxa"/>
            <w:tcBorders>
              <w:top w:val="nil"/>
              <w:left w:val="single" w:sz="4" w:space="0" w:color="000000"/>
              <w:bottom w:val="single" w:sz="4" w:space="0" w:color="000000"/>
              <w:right w:val="nil"/>
            </w:tcBorders>
            <w:shd w:val="clear" w:color="auto" w:fill="FFFFFF"/>
            <w:tcMar>
              <w:left w:w="60" w:type="dxa"/>
              <w:right w:w="60" w:type="dxa"/>
            </w:tcMar>
          </w:tcPr>
          <w:p w:rsidR="00F072A0" w:rsidRDefault="00F072A0" w:rsidP="00B76F4E">
            <w:pPr>
              <w:pStyle w:val="11"/>
              <w:keepNext/>
              <w:spacing w:before="60" w:after="60"/>
              <w:jc w:val="right"/>
            </w:pPr>
            <w:r>
              <w:t>51.9545</w:t>
            </w:r>
          </w:p>
        </w:tc>
        <w:tc>
          <w:tcPr>
            <w:tcW w:w="788" w:type="dxa"/>
            <w:tcBorders>
              <w:top w:val="nil"/>
              <w:left w:val="single" w:sz="4" w:space="0" w:color="000000"/>
              <w:bottom w:val="single" w:sz="4" w:space="0" w:color="000000"/>
              <w:right w:val="nil"/>
            </w:tcBorders>
            <w:shd w:val="clear" w:color="auto" w:fill="FFFFFF"/>
            <w:tcMar>
              <w:left w:w="60" w:type="dxa"/>
              <w:right w:w="60" w:type="dxa"/>
            </w:tcMar>
          </w:tcPr>
          <w:p w:rsidR="00F072A0" w:rsidRDefault="00F072A0" w:rsidP="00B76F4E">
            <w:pPr>
              <w:pStyle w:val="11"/>
              <w:keepNext/>
              <w:spacing w:before="60" w:after="60"/>
              <w:jc w:val="right"/>
            </w:pPr>
            <w:r>
              <w:t>39.5109</w:t>
            </w:r>
          </w:p>
        </w:tc>
        <w:tc>
          <w:tcPr>
            <w:tcW w:w="803" w:type="dxa"/>
            <w:tcBorders>
              <w:top w:val="nil"/>
              <w:left w:val="single" w:sz="4" w:space="0" w:color="000000"/>
              <w:bottom w:val="single" w:sz="4" w:space="0" w:color="000000"/>
              <w:right w:val="single" w:sz="6" w:space="0" w:color="000000"/>
            </w:tcBorders>
            <w:shd w:val="clear" w:color="auto" w:fill="FFFFFF"/>
            <w:tcMar>
              <w:left w:w="60" w:type="dxa"/>
              <w:right w:w="60" w:type="dxa"/>
            </w:tcMar>
          </w:tcPr>
          <w:p w:rsidR="00F072A0" w:rsidRDefault="00F072A0" w:rsidP="00B76F4E">
            <w:pPr>
              <w:pStyle w:val="11"/>
              <w:keepNext/>
              <w:spacing w:before="60" w:after="60"/>
              <w:jc w:val="right"/>
            </w:pPr>
            <w:r>
              <w:t>75.8833</w:t>
            </w:r>
          </w:p>
        </w:tc>
      </w:tr>
      <w:tr w:rsidR="00F072A0" w:rsidTr="008355BA">
        <w:trPr>
          <w:jc w:val="center"/>
        </w:trPr>
        <w:tc>
          <w:tcPr>
            <w:tcW w:w="1011" w:type="dxa"/>
            <w:tcBorders>
              <w:top w:val="nil"/>
              <w:left w:val="single" w:sz="6" w:space="0" w:color="000000"/>
              <w:bottom w:val="single" w:sz="4" w:space="0" w:color="000000"/>
              <w:right w:val="nil"/>
            </w:tcBorders>
            <w:shd w:val="clear" w:color="auto" w:fill="BBBBBB"/>
            <w:tcMar>
              <w:left w:w="60" w:type="dxa"/>
              <w:right w:w="60" w:type="dxa"/>
            </w:tcMar>
          </w:tcPr>
          <w:p w:rsidR="00F072A0" w:rsidRDefault="00F072A0" w:rsidP="00B76F4E">
            <w:pPr>
              <w:pStyle w:val="11"/>
              <w:keepNext/>
              <w:spacing w:before="60" w:after="60"/>
            </w:pPr>
            <w:r>
              <w:rPr>
                <w:b/>
                <w:sz w:val="22"/>
                <w:szCs w:val="22"/>
              </w:rPr>
              <w:t>Male</w:t>
            </w:r>
          </w:p>
        </w:tc>
        <w:tc>
          <w:tcPr>
            <w:tcW w:w="1420" w:type="dxa"/>
            <w:tcBorders>
              <w:top w:val="nil"/>
              <w:left w:val="single" w:sz="4" w:space="0" w:color="000000"/>
              <w:bottom w:val="single" w:sz="4" w:space="0" w:color="000000"/>
              <w:right w:val="nil"/>
            </w:tcBorders>
            <w:shd w:val="clear" w:color="auto" w:fill="BBBBBB"/>
            <w:tcMar>
              <w:left w:w="60" w:type="dxa"/>
              <w:right w:w="60" w:type="dxa"/>
            </w:tcMar>
          </w:tcPr>
          <w:p w:rsidR="00F072A0" w:rsidRDefault="00F072A0" w:rsidP="00B76F4E">
            <w:pPr>
              <w:pStyle w:val="11"/>
              <w:keepNext/>
              <w:spacing w:before="60" w:after="60"/>
            </w:pPr>
          </w:p>
        </w:tc>
        <w:tc>
          <w:tcPr>
            <w:tcW w:w="674" w:type="dxa"/>
            <w:tcBorders>
              <w:top w:val="nil"/>
              <w:left w:val="single" w:sz="4" w:space="0" w:color="000000"/>
              <w:bottom w:val="single" w:sz="4" w:space="0" w:color="000000"/>
              <w:right w:val="nil"/>
            </w:tcBorders>
            <w:shd w:val="clear" w:color="auto" w:fill="FFFFFF"/>
            <w:tcMar>
              <w:left w:w="60" w:type="dxa"/>
              <w:right w:w="60" w:type="dxa"/>
            </w:tcMar>
          </w:tcPr>
          <w:p w:rsidR="00F072A0" w:rsidRDefault="00F072A0" w:rsidP="00B76F4E">
            <w:pPr>
              <w:pStyle w:val="11"/>
              <w:keepNext/>
              <w:spacing w:before="60" w:after="60"/>
              <w:jc w:val="right"/>
            </w:pPr>
            <w:r>
              <w:t>351.0</w:t>
            </w:r>
          </w:p>
        </w:tc>
        <w:tc>
          <w:tcPr>
            <w:tcW w:w="652" w:type="dxa"/>
            <w:tcBorders>
              <w:top w:val="nil"/>
              <w:left w:val="single" w:sz="4" w:space="0" w:color="000000"/>
              <w:bottom w:val="single" w:sz="4" w:space="0" w:color="000000"/>
              <w:right w:val="nil"/>
            </w:tcBorders>
            <w:shd w:val="clear" w:color="auto" w:fill="FFFFFF"/>
            <w:tcMar>
              <w:left w:w="60" w:type="dxa"/>
              <w:right w:w="60" w:type="dxa"/>
            </w:tcMar>
          </w:tcPr>
          <w:p w:rsidR="00F072A0" w:rsidRDefault="00F072A0" w:rsidP="00B76F4E">
            <w:pPr>
              <w:pStyle w:val="11"/>
              <w:keepNext/>
              <w:spacing w:before="60" w:after="60"/>
              <w:jc w:val="right"/>
            </w:pPr>
            <w:r>
              <w:t>322.0</w:t>
            </w:r>
          </w:p>
        </w:tc>
        <w:tc>
          <w:tcPr>
            <w:tcW w:w="856" w:type="dxa"/>
            <w:tcBorders>
              <w:top w:val="nil"/>
              <w:left w:val="single" w:sz="4" w:space="0" w:color="000000"/>
              <w:bottom w:val="single" w:sz="4" w:space="0" w:color="000000"/>
              <w:right w:val="nil"/>
            </w:tcBorders>
            <w:shd w:val="clear" w:color="auto" w:fill="FFFFFF"/>
            <w:tcMar>
              <w:left w:w="60" w:type="dxa"/>
              <w:right w:w="60" w:type="dxa"/>
            </w:tcMar>
          </w:tcPr>
          <w:p w:rsidR="00F072A0" w:rsidRDefault="00F072A0" w:rsidP="00B76F4E">
            <w:pPr>
              <w:pStyle w:val="11"/>
              <w:keepNext/>
              <w:spacing w:before="60" w:after="60"/>
              <w:jc w:val="right"/>
            </w:pPr>
            <w:r>
              <w:t>380.0</w:t>
            </w:r>
          </w:p>
        </w:tc>
        <w:tc>
          <w:tcPr>
            <w:tcW w:w="879" w:type="dxa"/>
            <w:tcBorders>
              <w:top w:val="nil"/>
              <w:left w:val="single" w:sz="4" w:space="0" w:color="000000"/>
              <w:bottom w:val="single" w:sz="4" w:space="0" w:color="000000"/>
              <w:right w:val="nil"/>
            </w:tcBorders>
            <w:shd w:val="clear" w:color="auto" w:fill="FFFFFF"/>
            <w:tcMar>
              <w:left w:w="60" w:type="dxa"/>
              <w:right w:w="60" w:type="dxa"/>
            </w:tcMar>
          </w:tcPr>
          <w:p w:rsidR="00F072A0" w:rsidRDefault="00F072A0" w:rsidP="00B76F4E">
            <w:pPr>
              <w:pStyle w:val="11"/>
              <w:keepNext/>
              <w:spacing w:before="60" w:after="60"/>
              <w:jc w:val="right"/>
            </w:pPr>
            <w:r>
              <w:t>61.9210</w:t>
            </w:r>
          </w:p>
        </w:tc>
        <w:tc>
          <w:tcPr>
            <w:tcW w:w="788" w:type="dxa"/>
            <w:tcBorders>
              <w:top w:val="nil"/>
              <w:left w:val="single" w:sz="4" w:space="0" w:color="000000"/>
              <w:bottom w:val="single" w:sz="4" w:space="0" w:color="000000"/>
              <w:right w:val="nil"/>
            </w:tcBorders>
            <w:shd w:val="clear" w:color="auto" w:fill="FFFFFF"/>
            <w:tcMar>
              <w:left w:w="60" w:type="dxa"/>
              <w:right w:w="60" w:type="dxa"/>
            </w:tcMar>
          </w:tcPr>
          <w:p w:rsidR="00F072A0" w:rsidRDefault="00F072A0" w:rsidP="00B76F4E">
            <w:pPr>
              <w:pStyle w:val="11"/>
              <w:keepNext/>
              <w:spacing w:before="60" w:after="60"/>
              <w:jc w:val="right"/>
            </w:pPr>
            <w:r>
              <w:t>47.0903</w:t>
            </w:r>
          </w:p>
        </w:tc>
        <w:tc>
          <w:tcPr>
            <w:tcW w:w="803" w:type="dxa"/>
            <w:tcBorders>
              <w:top w:val="nil"/>
              <w:left w:val="single" w:sz="4" w:space="0" w:color="000000"/>
              <w:bottom w:val="single" w:sz="4" w:space="0" w:color="000000"/>
              <w:right w:val="single" w:sz="6" w:space="0" w:color="000000"/>
            </w:tcBorders>
            <w:shd w:val="clear" w:color="auto" w:fill="FFFFFF"/>
            <w:tcMar>
              <w:left w:w="60" w:type="dxa"/>
              <w:right w:w="60" w:type="dxa"/>
            </w:tcMar>
          </w:tcPr>
          <w:p w:rsidR="00F072A0" w:rsidRDefault="00F072A0" w:rsidP="00B76F4E">
            <w:pPr>
              <w:pStyle w:val="11"/>
              <w:keepNext/>
              <w:spacing w:before="60" w:after="60"/>
              <w:jc w:val="right"/>
            </w:pPr>
            <w:r>
              <w:t>90.4401</w:t>
            </w:r>
          </w:p>
        </w:tc>
      </w:tr>
      <w:tr w:rsidR="00F072A0" w:rsidTr="008355BA">
        <w:trPr>
          <w:jc w:val="center"/>
        </w:trPr>
        <w:tc>
          <w:tcPr>
            <w:tcW w:w="1011" w:type="dxa"/>
            <w:tcBorders>
              <w:top w:val="nil"/>
              <w:left w:val="single" w:sz="6" w:space="0" w:color="000000"/>
              <w:bottom w:val="single" w:sz="4" w:space="0" w:color="000000"/>
              <w:right w:val="nil"/>
            </w:tcBorders>
            <w:shd w:val="clear" w:color="auto" w:fill="BBBBBB"/>
            <w:tcMar>
              <w:left w:w="60" w:type="dxa"/>
              <w:right w:w="60" w:type="dxa"/>
            </w:tcMar>
          </w:tcPr>
          <w:p w:rsidR="00F072A0" w:rsidRDefault="00F072A0" w:rsidP="00B76F4E">
            <w:pPr>
              <w:pStyle w:val="11"/>
              <w:keepNext/>
              <w:spacing w:before="60" w:after="60"/>
            </w:pPr>
            <w:r>
              <w:rPr>
                <w:b/>
                <w:sz w:val="22"/>
                <w:szCs w:val="22"/>
              </w:rPr>
              <w:t>Diff (1-2)</w:t>
            </w:r>
          </w:p>
        </w:tc>
        <w:tc>
          <w:tcPr>
            <w:tcW w:w="1420" w:type="dxa"/>
            <w:tcBorders>
              <w:top w:val="nil"/>
              <w:left w:val="single" w:sz="4" w:space="0" w:color="000000"/>
              <w:bottom w:val="single" w:sz="4" w:space="0" w:color="000000"/>
              <w:right w:val="nil"/>
            </w:tcBorders>
            <w:shd w:val="clear" w:color="auto" w:fill="BBBBBB"/>
            <w:tcMar>
              <w:left w:w="60" w:type="dxa"/>
              <w:right w:w="60" w:type="dxa"/>
            </w:tcMar>
          </w:tcPr>
          <w:p w:rsidR="00F072A0" w:rsidRDefault="00F072A0" w:rsidP="00B76F4E">
            <w:pPr>
              <w:pStyle w:val="11"/>
              <w:keepNext/>
              <w:spacing w:before="60" w:after="60"/>
            </w:pPr>
            <w:r>
              <w:rPr>
                <w:b/>
                <w:sz w:val="22"/>
                <w:szCs w:val="22"/>
              </w:rPr>
              <w:t>Pooled</w:t>
            </w:r>
          </w:p>
        </w:tc>
        <w:tc>
          <w:tcPr>
            <w:tcW w:w="674" w:type="dxa"/>
            <w:tcBorders>
              <w:top w:val="nil"/>
              <w:left w:val="single" w:sz="4" w:space="0" w:color="000000"/>
              <w:bottom w:val="single" w:sz="4" w:space="0" w:color="000000"/>
              <w:right w:val="nil"/>
            </w:tcBorders>
            <w:shd w:val="clear" w:color="auto" w:fill="FFFFFF"/>
            <w:tcMar>
              <w:left w:w="60" w:type="dxa"/>
              <w:right w:w="60" w:type="dxa"/>
            </w:tcMar>
          </w:tcPr>
          <w:p w:rsidR="00F072A0" w:rsidRDefault="00F072A0" w:rsidP="00B76F4E">
            <w:pPr>
              <w:pStyle w:val="11"/>
              <w:keepNext/>
              <w:spacing w:before="60" w:after="60"/>
              <w:jc w:val="right"/>
            </w:pPr>
            <w:r>
              <w:t>-105.7</w:t>
            </w:r>
          </w:p>
        </w:tc>
        <w:tc>
          <w:tcPr>
            <w:tcW w:w="652" w:type="dxa"/>
            <w:tcBorders>
              <w:top w:val="nil"/>
              <w:left w:val="single" w:sz="4" w:space="0" w:color="000000"/>
              <w:bottom w:val="single" w:sz="4" w:space="0" w:color="000000"/>
              <w:right w:val="nil"/>
            </w:tcBorders>
            <w:shd w:val="clear" w:color="auto" w:fill="FFFFFF"/>
            <w:tcMar>
              <w:left w:w="60" w:type="dxa"/>
              <w:right w:w="60" w:type="dxa"/>
            </w:tcMar>
          </w:tcPr>
          <w:p w:rsidR="00F072A0" w:rsidRDefault="00F072A0" w:rsidP="00B76F4E">
            <w:pPr>
              <w:pStyle w:val="11"/>
              <w:keepNext/>
              <w:spacing w:before="60" w:after="60"/>
              <w:jc w:val="right"/>
            </w:pPr>
            <w:r>
              <w:t>-142.3</w:t>
            </w:r>
          </w:p>
        </w:tc>
        <w:tc>
          <w:tcPr>
            <w:tcW w:w="856" w:type="dxa"/>
            <w:tcBorders>
              <w:top w:val="nil"/>
              <w:left w:val="single" w:sz="4" w:space="0" w:color="000000"/>
              <w:bottom w:val="single" w:sz="4" w:space="0" w:color="000000"/>
              <w:right w:val="nil"/>
            </w:tcBorders>
            <w:shd w:val="clear" w:color="auto" w:fill="FFFFFF"/>
            <w:tcMar>
              <w:left w:w="60" w:type="dxa"/>
              <w:right w:w="60" w:type="dxa"/>
            </w:tcMar>
          </w:tcPr>
          <w:p w:rsidR="00F072A0" w:rsidRDefault="00F072A0" w:rsidP="00B76F4E">
            <w:pPr>
              <w:pStyle w:val="11"/>
              <w:keepNext/>
              <w:spacing w:before="60" w:after="60"/>
              <w:jc w:val="right"/>
            </w:pPr>
            <w:r>
              <w:t>-69.1108</w:t>
            </w:r>
          </w:p>
        </w:tc>
        <w:tc>
          <w:tcPr>
            <w:tcW w:w="879" w:type="dxa"/>
            <w:tcBorders>
              <w:top w:val="nil"/>
              <w:left w:val="single" w:sz="4" w:space="0" w:color="000000"/>
              <w:bottom w:val="single" w:sz="4" w:space="0" w:color="000000"/>
              <w:right w:val="nil"/>
            </w:tcBorders>
            <w:shd w:val="clear" w:color="auto" w:fill="FFFFFF"/>
            <w:tcMar>
              <w:left w:w="60" w:type="dxa"/>
              <w:right w:w="60" w:type="dxa"/>
            </w:tcMar>
          </w:tcPr>
          <w:p w:rsidR="00F072A0" w:rsidRDefault="00F072A0" w:rsidP="00B76F4E">
            <w:pPr>
              <w:pStyle w:val="11"/>
              <w:keepNext/>
              <w:spacing w:before="60" w:after="60"/>
              <w:jc w:val="right"/>
            </w:pPr>
            <w:r>
              <w:t>57.1554</w:t>
            </w:r>
          </w:p>
        </w:tc>
        <w:tc>
          <w:tcPr>
            <w:tcW w:w="788" w:type="dxa"/>
            <w:tcBorders>
              <w:top w:val="nil"/>
              <w:left w:val="single" w:sz="4" w:space="0" w:color="000000"/>
              <w:bottom w:val="single" w:sz="4" w:space="0" w:color="000000"/>
              <w:right w:val="nil"/>
            </w:tcBorders>
            <w:shd w:val="clear" w:color="auto" w:fill="FFFFFF"/>
            <w:tcMar>
              <w:left w:w="60" w:type="dxa"/>
              <w:right w:w="60" w:type="dxa"/>
            </w:tcMar>
          </w:tcPr>
          <w:p w:rsidR="00F072A0" w:rsidRDefault="00F072A0" w:rsidP="00B76F4E">
            <w:pPr>
              <w:pStyle w:val="11"/>
              <w:keepNext/>
              <w:spacing w:before="60" w:after="60"/>
              <w:jc w:val="right"/>
            </w:pPr>
            <w:r>
              <w:t>46.7100</w:t>
            </w:r>
          </w:p>
        </w:tc>
        <w:tc>
          <w:tcPr>
            <w:tcW w:w="803" w:type="dxa"/>
            <w:tcBorders>
              <w:top w:val="nil"/>
              <w:left w:val="single" w:sz="4" w:space="0" w:color="000000"/>
              <w:bottom w:val="single" w:sz="4" w:space="0" w:color="000000"/>
              <w:right w:val="single" w:sz="6" w:space="0" w:color="000000"/>
            </w:tcBorders>
            <w:shd w:val="clear" w:color="auto" w:fill="FFFFFF"/>
            <w:tcMar>
              <w:left w:w="60" w:type="dxa"/>
              <w:right w:w="60" w:type="dxa"/>
            </w:tcMar>
          </w:tcPr>
          <w:p w:rsidR="00F072A0" w:rsidRDefault="00F072A0" w:rsidP="00B76F4E">
            <w:pPr>
              <w:pStyle w:val="11"/>
              <w:keepNext/>
              <w:spacing w:before="60" w:after="60"/>
              <w:jc w:val="right"/>
            </w:pPr>
            <w:r>
              <w:t>73.6607</w:t>
            </w:r>
          </w:p>
        </w:tc>
      </w:tr>
      <w:tr w:rsidR="00F072A0" w:rsidTr="008355BA">
        <w:trPr>
          <w:jc w:val="center"/>
        </w:trPr>
        <w:tc>
          <w:tcPr>
            <w:tcW w:w="1011" w:type="dxa"/>
            <w:tcBorders>
              <w:top w:val="nil"/>
              <w:left w:val="single" w:sz="6" w:space="0" w:color="000000"/>
              <w:bottom w:val="single" w:sz="6" w:space="0" w:color="000000"/>
              <w:right w:val="nil"/>
            </w:tcBorders>
            <w:shd w:val="clear" w:color="auto" w:fill="BBBBBB"/>
            <w:tcMar>
              <w:left w:w="60" w:type="dxa"/>
              <w:right w:w="60" w:type="dxa"/>
            </w:tcMar>
          </w:tcPr>
          <w:p w:rsidR="00F072A0" w:rsidRDefault="00F072A0" w:rsidP="00B76F4E">
            <w:pPr>
              <w:pStyle w:val="11"/>
              <w:keepNext/>
              <w:spacing w:before="60" w:after="60"/>
            </w:pPr>
            <w:r>
              <w:rPr>
                <w:b/>
                <w:sz w:val="22"/>
                <w:szCs w:val="22"/>
              </w:rPr>
              <w:t>Diff (1-2)</w:t>
            </w:r>
          </w:p>
        </w:tc>
        <w:tc>
          <w:tcPr>
            <w:tcW w:w="1420" w:type="dxa"/>
            <w:tcBorders>
              <w:top w:val="nil"/>
              <w:left w:val="single" w:sz="4" w:space="0" w:color="000000"/>
              <w:bottom w:val="single" w:sz="6" w:space="0" w:color="000000"/>
              <w:right w:val="nil"/>
            </w:tcBorders>
            <w:shd w:val="clear" w:color="auto" w:fill="BBBBBB"/>
            <w:tcMar>
              <w:left w:w="60" w:type="dxa"/>
              <w:right w:w="60" w:type="dxa"/>
            </w:tcMar>
          </w:tcPr>
          <w:p w:rsidR="00F072A0" w:rsidRDefault="00F072A0" w:rsidP="00B76F4E">
            <w:pPr>
              <w:pStyle w:val="11"/>
              <w:keepNext/>
              <w:spacing w:before="60" w:after="60"/>
            </w:pPr>
            <w:r>
              <w:rPr>
                <w:b/>
                <w:sz w:val="22"/>
                <w:szCs w:val="22"/>
              </w:rPr>
              <w:t>Satterthwaite</w:t>
            </w:r>
          </w:p>
        </w:tc>
        <w:tc>
          <w:tcPr>
            <w:tcW w:w="674" w:type="dxa"/>
            <w:tcBorders>
              <w:top w:val="nil"/>
              <w:left w:val="single" w:sz="4" w:space="0" w:color="000000"/>
              <w:bottom w:val="single" w:sz="6" w:space="0" w:color="000000"/>
              <w:right w:val="nil"/>
            </w:tcBorders>
            <w:shd w:val="clear" w:color="auto" w:fill="FFFFFF"/>
            <w:tcMar>
              <w:left w:w="60" w:type="dxa"/>
              <w:right w:w="60" w:type="dxa"/>
            </w:tcMar>
          </w:tcPr>
          <w:p w:rsidR="00F072A0" w:rsidRDefault="00F072A0" w:rsidP="00B76F4E">
            <w:pPr>
              <w:pStyle w:val="11"/>
              <w:keepNext/>
              <w:spacing w:before="60" w:after="60"/>
              <w:jc w:val="right"/>
            </w:pPr>
            <w:r>
              <w:t>-105.7</w:t>
            </w:r>
          </w:p>
        </w:tc>
        <w:tc>
          <w:tcPr>
            <w:tcW w:w="652" w:type="dxa"/>
            <w:tcBorders>
              <w:top w:val="nil"/>
              <w:left w:val="single" w:sz="4" w:space="0" w:color="000000"/>
              <w:bottom w:val="single" w:sz="6" w:space="0" w:color="000000"/>
              <w:right w:val="nil"/>
            </w:tcBorders>
            <w:shd w:val="clear" w:color="auto" w:fill="FFFFFF"/>
            <w:tcMar>
              <w:left w:w="60" w:type="dxa"/>
              <w:right w:w="60" w:type="dxa"/>
            </w:tcMar>
          </w:tcPr>
          <w:p w:rsidR="00F072A0" w:rsidRDefault="00F072A0" w:rsidP="00B76F4E">
            <w:pPr>
              <w:pStyle w:val="11"/>
              <w:keepNext/>
              <w:spacing w:before="60" w:after="60"/>
              <w:jc w:val="right"/>
            </w:pPr>
            <w:r>
              <w:t>-142.3</w:t>
            </w:r>
          </w:p>
        </w:tc>
        <w:tc>
          <w:tcPr>
            <w:tcW w:w="856" w:type="dxa"/>
            <w:tcBorders>
              <w:top w:val="nil"/>
              <w:left w:val="single" w:sz="4" w:space="0" w:color="000000"/>
              <w:bottom w:val="single" w:sz="6" w:space="0" w:color="000000"/>
              <w:right w:val="nil"/>
            </w:tcBorders>
            <w:shd w:val="clear" w:color="auto" w:fill="FFFFFF"/>
            <w:tcMar>
              <w:left w:w="60" w:type="dxa"/>
              <w:right w:w="60" w:type="dxa"/>
            </w:tcMar>
          </w:tcPr>
          <w:p w:rsidR="00F072A0" w:rsidRDefault="00F072A0" w:rsidP="00B76F4E">
            <w:pPr>
              <w:pStyle w:val="11"/>
              <w:keepNext/>
              <w:spacing w:before="60" w:after="60"/>
              <w:jc w:val="right"/>
            </w:pPr>
            <w:r>
              <w:t>-69.0745</w:t>
            </w:r>
          </w:p>
        </w:tc>
        <w:tc>
          <w:tcPr>
            <w:tcW w:w="879" w:type="dxa"/>
            <w:tcBorders>
              <w:top w:val="nil"/>
              <w:left w:val="single" w:sz="4" w:space="0" w:color="000000"/>
              <w:bottom w:val="single" w:sz="6" w:space="0" w:color="000000"/>
              <w:right w:val="nil"/>
            </w:tcBorders>
            <w:shd w:val="clear" w:color="auto" w:fill="FFFFFF"/>
            <w:tcMar>
              <w:left w:w="60" w:type="dxa"/>
              <w:right w:w="60" w:type="dxa"/>
            </w:tcMar>
          </w:tcPr>
          <w:p w:rsidR="00F072A0" w:rsidRDefault="00F072A0" w:rsidP="00B76F4E">
            <w:pPr>
              <w:pStyle w:val="11"/>
              <w:keepNext/>
              <w:spacing w:before="60" w:after="60"/>
              <w:jc w:val="right"/>
            </w:pPr>
          </w:p>
        </w:tc>
        <w:tc>
          <w:tcPr>
            <w:tcW w:w="788" w:type="dxa"/>
            <w:tcBorders>
              <w:top w:val="nil"/>
              <w:left w:val="single" w:sz="4" w:space="0" w:color="000000"/>
              <w:bottom w:val="single" w:sz="6" w:space="0" w:color="000000"/>
              <w:right w:val="nil"/>
            </w:tcBorders>
            <w:shd w:val="clear" w:color="auto" w:fill="FFFFFF"/>
            <w:tcMar>
              <w:left w:w="60" w:type="dxa"/>
              <w:right w:w="60" w:type="dxa"/>
            </w:tcMar>
          </w:tcPr>
          <w:p w:rsidR="00F072A0" w:rsidRDefault="00F072A0" w:rsidP="00B76F4E">
            <w:pPr>
              <w:pStyle w:val="11"/>
              <w:keepNext/>
              <w:spacing w:before="60" w:after="60"/>
              <w:jc w:val="right"/>
            </w:pPr>
          </w:p>
        </w:tc>
        <w:tc>
          <w:tcPr>
            <w:tcW w:w="803" w:type="dxa"/>
            <w:tcBorders>
              <w:top w:val="nil"/>
              <w:left w:val="single" w:sz="4" w:space="0" w:color="000000"/>
              <w:bottom w:val="single" w:sz="6" w:space="0" w:color="000000"/>
              <w:right w:val="single" w:sz="6" w:space="0" w:color="000000"/>
            </w:tcBorders>
            <w:shd w:val="clear" w:color="auto" w:fill="FFFFFF"/>
            <w:tcMar>
              <w:left w:w="60" w:type="dxa"/>
              <w:right w:w="60" w:type="dxa"/>
            </w:tcMar>
          </w:tcPr>
          <w:p w:rsidR="00F072A0" w:rsidRDefault="00F072A0" w:rsidP="00B76F4E">
            <w:pPr>
              <w:pStyle w:val="11"/>
              <w:keepNext/>
              <w:spacing w:before="60" w:after="60"/>
              <w:jc w:val="right"/>
            </w:pPr>
          </w:p>
        </w:tc>
      </w:tr>
    </w:tbl>
    <w:p w:rsidR="00F072A0" w:rsidRPr="00AA70C3" w:rsidRDefault="00F072A0">
      <w:pPr>
        <w:rPr>
          <w:rFonts w:ascii="Times New Roman" w:hAnsi="Times New Roman" w:cs="Times New Roman"/>
          <w:sz w:val="2"/>
          <w:szCs w:val="2"/>
          <w:lang w:val="ko-KR"/>
        </w:rPr>
      </w:pPr>
    </w:p>
    <w:p w:rsidR="00AA70C3" w:rsidRDefault="00AA70C3" w:rsidP="00E048C0">
      <w:pPr>
        <w:jc w:val="both"/>
        <w:rPr>
          <w:rFonts w:ascii="Times New Roman" w:hAnsi="Times New Roman" w:cs="Times New Roman"/>
          <w:sz w:val="24"/>
        </w:rPr>
      </w:pPr>
      <w:r>
        <w:rPr>
          <w:rFonts w:ascii="Times New Roman" w:hAnsi="Times New Roman" w:cs="Times New Roman" w:hint="eastAsia"/>
          <w:sz w:val="24"/>
        </w:rPr>
        <w:t xml:space="preserve">As in Table 4, </w:t>
      </w:r>
      <w:r w:rsidRPr="00AA70C3">
        <w:rPr>
          <w:rFonts w:ascii="Times New Roman" w:hAnsi="Times New Roman" w:cs="Times New Roman" w:hint="eastAsia"/>
          <w:sz w:val="24"/>
        </w:rPr>
        <w:t>two different methods, Pooled and</w:t>
      </w:r>
      <w:r>
        <w:rPr>
          <w:rFonts w:ascii="Times New Roman" w:hAnsi="Times New Roman" w:cs="Times New Roman" w:hint="eastAsia"/>
          <w:sz w:val="24"/>
        </w:rPr>
        <w:t xml:space="preserve"> Satterthwaite</w:t>
      </w:r>
      <w:r w:rsidR="00E048C0">
        <w:rPr>
          <w:rFonts w:ascii="Times New Roman" w:hAnsi="Times New Roman" w:cs="Times New Roman" w:hint="eastAsia"/>
          <w:sz w:val="24"/>
        </w:rPr>
        <w:t>, are used</w:t>
      </w:r>
      <w:r>
        <w:rPr>
          <w:rFonts w:ascii="Times New Roman" w:hAnsi="Times New Roman" w:cs="Times New Roman" w:hint="eastAsia"/>
          <w:sz w:val="24"/>
        </w:rPr>
        <w:t xml:space="preserve"> instead of subtraction between female groups and male groups</w:t>
      </w:r>
      <w:r w:rsidR="00B76F4E">
        <w:rPr>
          <w:rFonts w:ascii="Times New Roman" w:hAnsi="Times New Roman" w:cs="Times New Roman"/>
          <w:sz w:val="24"/>
        </w:rPr>
        <w:t>’</w:t>
      </w:r>
      <w:r w:rsidR="00B76F4E">
        <w:rPr>
          <w:rFonts w:ascii="Times New Roman" w:hAnsi="Times New Roman" w:cs="Times New Roman" w:hint="eastAsia"/>
          <w:sz w:val="24"/>
        </w:rPr>
        <w:t xml:space="preserve"> spending</w:t>
      </w:r>
      <w:r>
        <w:rPr>
          <w:rFonts w:ascii="Times New Roman" w:hAnsi="Times New Roman" w:cs="Times New Roman" w:hint="eastAsia"/>
          <w:sz w:val="24"/>
        </w:rPr>
        <w:t>.</w:t>
      </w:r>
    </w:p>
    <w:p w:rsidR="001E3092" w:rsidRPr="001E3092" w:rsidRDefault="001E3092" w:rsidP="001E3092">
      <w:pPr>
        <w:pStyle w:val="a6"/>
        <w:keepNext/>
        <w:jc w:val="center"/>
        <w:rPr>
          <w:color w:val="auto"/>
          <w:sz w:val="20"/>
        </w:rPr>
      </w:pPr>
      <w:r w:rsidRPr="001E3092">
        <w:rPr>
          <w:color w:val="auto"/>
          <w:sz w:val="20"/>
        </w:rPr>
        <w:t xml:space="preserve">Table </w:t>
      </w:r>
      <w:r w:rsidR="00D32A68" w:rsidRPr="001E3092">
        <w:rPr>
          <w:color w:val="auto"/>
          <w:sz w:val="20"/>
        </w:rPr>
        <w:fldChar w:fldCharType="begin"/>
      </w:r>
      <w:r w:rsidRPr="001E3092">
        <w:rPr>
          <w:color w:val="auto"/>
          <w:sz w:val="20"/>
        </w:rPr>
        <w:instrText xml:space="preserve"> SEQ Table \* ARABIC </w:instrText>
      </w:r>
      <w:r w:rsidR="00D32A68" w:rsidRPr="001E3092">
        <w:rPr>
          <w:color w:val="auto"/>
          <w:sz w:val="20"/>
        </w:rPr>
        <w:fldChar w:fldCharType="separate"/>
      </w:r>
      <w:r w:rsidR="00CF205E">
        <w:rPr>
          <w:noProof/>
          <w:color w:val="auto"/>
          <w:sz w:val="20"/>
        </w:rPr>
        <w:t>5</w:t>
      </w:r>
      <w:r w:rsidR="00D32A68" w:rsidRPr="001E3092">
        <w:rPr>
          <w:color w:val="auto"/>
          <w:sz w:val="20"/>
        </w:rPr>
        <w:fldChar w:fldCharType="end"/>
      </w:r>
      <w:r w:rsidRPr="001E3092">
        <w:rPr>
          <w:rFonts w:hint="eastAsia"/>
          <w:color w:val="auto"/>
          <w:sz w:val="20"/>
        </w:rPr>
        <w:t xml:space="preserve">. </w:t>
      </w:r>
      <w:r w:rsidRPr="001E3092">
        <w:rPr>
          <w:color w:val="auto"/>
          <w:sz w:val="20"/>
        </w:rPr>
        <w:t>F test table</w:t>
      </w:r>
    </w:p>
    <w:tbl>
      <w:tblPr>
        <w:tblW w:w="4440" w:type="dxa"/>
        <w:jc w:val="center"/>
        <w:tblLayout w:type="fixed"/>
        <w:tblLook w:val="0000" w:firstRow="0" w:lastRow="0" w:firstColumn="0" w:lastColumn="0" w:noHBand="0" w:noVBand="0"/>
      </w:tblPr>
      <w:tblGrid>
        <w:gridCol w:w="988"/>
        <w:gridCol w:w="954"/>
        <w:gridCol w:w="867"/>
        <w:gridCol w:w="878"/>
        <w:gridCol w:w="753"/>
      </w:tblGrid>
      <w:tr w:rsidR="001E3092" w:rsidTr="00B76F4E">
        <w:trPr>
          <w:jc w:val="center"/>
        </w:trPr>
        <w:tc>
          <w:tcPr>
            <w:tcW w:w="4440" w:type="dxa"/>
            <w:gridSpan w:val="5"/>
            <w:tcBorders>
              <w:top w:val="single" w:sz="6" w:space="0" w:color="000000"/>
              <w:left w:val="single" w:sz="6" w:space="0" w:color="000000"/>
              <w:bottom w:val="single" w:sz="4" w:space="0" w:color="000000"/>
              <w:right w:val="single" w:sz="6" w:space="0" w:color="000000"/>
            </w:tcBorders>
            <w:shd w:val="clear" w:color="auto" w:fill="BBBBBB"/>
            <w:tcMar>
              <w:left w:w="60" w:type="dxa"/>
              <w:right w:w="60" w:type="dxa"/>
            </w:tcMar>
            <w:vAlign w:val="bottom"/>
          </w:tcPr>
          <w:p w:rsidR="001E3092" w:rsidRDefault="001E3092" w:rsidP="00B76F4E">
            <w:pPr>
              <w:pStyle w:val="11"/>
              <w:keepNext/>
              <w:spacing w:before="60" w:after="60"/>
              <w:jc w:val="center"/>
            </w:pPr>
            <w:r>
              <w:rPr>
                <w:b/>
                <w:sz w:val="22"/>
                <w:szCs w:val="22"/>
              </w:rPr>
              <w:t>Equality of Variances</w:t>
            </w:r>
          </w:p>
        </w:tc>
      </w:tr>
      <w:tr w:rsidR="001E3092" w:rsidTr="00B76F4E">
        <w:trPr>
          <w:jc w:val="center"/>
        </w:trPr>
        <w:tc>
          <w:tcPr>
            <w:tcW w:w="988" w:type="dxa"/>
            <w:tcBorders>
              <w:top w:val="nil"/>
              <w:left w:val="single" w:sz="6" w:space="0" w:color="000000"/>
              <w:bottom w:val="single" w:sz="4" w:space="0" w:color="000000"/>
              <w:right w:val="nil"/>
            </w:tcBorders>
            <w:shd w:val="clear" w:color="auto" w:fill="BBBBBB"/>
            <w:tcMar>
              <w:left w:w="60" w:type="dxa"/>
              <w:right w:w="60" w:type="dxa"/>
            </w:tcMar>
            <w:vAlign w:val="bottom"/>
          </w:tcPr>
          <w:p w:rsidR="001E3092" w:rsidRDefault="001E3092" w:rsidP="00B76F4E">
            <w:pPr>
              <w:pStyle w:val="11"/>
              <w:keepNext/>
              <w:spacing w:before="60" w:after="60"/>
            </w:pPr>
            <w:r>
              <w:rPr>
                <w:b/>
                <w:sz w:val="22"/>
                <w:szCs w:val="22"/>
              </w:rPr>
              <w:t>Method</w:t>
            </w:r>
          </w:p>
        </w:tc>
        <w:tc>
          <w:tcPr>
            <w:tcW w:w="954" w:type="dxa"/>
            <w:tcBorders>
              <w:top w:val="nil"/>
              <w:left w:val="single" w:sz="4" w:space="0" w:color="000000"/>
              <w:bottom w:val="single" w:sz="4" w:space="0" w:color="000000"/>
              <w:right w:val="nil"/>
            </w:tcBorders>
            <w:shd w:val="clear" w:color="auto" w:fill="BBBBBB"/>
            <w:tcMar>
              <w:left w:w="60" w:type="dxa"/>
              <w:right w:w="60" w:type="dxa"/>
            </w:tcMar>
            <w:vAlign w:val="bottom"/>
          </w:tcPr>
          <w:p w:rsidR="001E3092" w:rsidRDefault="001E3092" w:rsidP="00B76F4E">
            <w:pPr>
              <w:pStyle w:val="11"/>
              <w:keepNext/>
              <w:spacing w:before="60" w:after="60"/>
              <w:jc w:val="right"/>
            </w:pPr>
            <w:r>
              <w:rPr>
                <w:b/>
                <w:sz w:val="22"/>
                <w:szCs w:val="22"/>
              </w:rPr>
              <w:t>Num DF</w:t>
            </w:r>
          </w:p>
        </w:tc>
        <w:tc>
          <w:tcPr>
            <w:tcW w:w="867" w:type="dxa"/>
            <w:tcBorders>
              <w:top w:val="nil"/>
              <w:left w:val="single" w:sz="4" w:space="0" w:color="000000"/>
              <w:bottom w:val="single" w:sz="4" w:space="0" w:color="000000"/>
              <w:right w:val="nil"/>
            </w:tcBorders>
            <w:shd w:val="clear" w:color="auto" w:fill="BBBBBB"/>
            <w:tcMar>
              <w:left w:w="60" w:type="dxa"/>
              <w:right w:w="60" w:type="dxa"/>
            </w:tcMar>
            <w:vAlign w:val="bottom"/>
          </w:tcPr>
          <w:p w:rsidR="001E3092" w:rsidRDefault="001E3092" w:rsidP="00B76F4E">
            <w:pPr>
              <w:pStyle w:val="11"/>
              <w:keepNext/>
              <w:spacing w:before="60" w:after="60"/>
              <w:jc w:val="right"/>
            </w:pPr>
            <w:r>
              <w:rPr>
                <w:b/>
                <w:sz w:val="22"/>
                <w:szCs w:val="22"/>
              </w:rPr>
              <w:t>Den DF</w:t>
            </w:r>
          </w:p>
        </w:tc>
        <w:tc>
          <w:tcPr>
            <w:tcW w:w="878" w:type="dxa"/>
            <w:tcBorders>
              <w:top w:val="nil"/>
              <w:left w:val="single" w:sz="4" w:space="0" w:color="000000"/>
              <w:bottom w:val="single" w:sz="4" w:space="0" w:color="000000"/>
              <w:right w:val="nil"/>
            </w:tcBorders>
            <w:shd w:val="clear" w:color="auto" w:fill="BBBBBB"/>
            <w:tcMar>
              <w:left w:w="60" w:type="dxa"/>
              <w:right w:w="60" w:type="dxa"/>
            </w:tcMar>
            <w:vAlign w:val="bottom"/>
          </w:tcPr>
          <w:p w:rsidR="001E3092" w:rsidRDefault="001E3092" w:rsidP="00B76F4E">
            <w:pPr>
              <w:pStyle w:val="11"/>
              <w:keepNext/>
              <w:spacing w:before="60" w:after="60"/>
              <w:jc w:val="right"/>
            </w:pPr>
            <w:r>
              <w:rPr>
                <w:b/>
                <w:sz w:val="22"/>
                <w:szCs w:val="22"/>
              </w:rPr>
              <w:t>F Value</w:t>
            </w:r>
          </w:p>
        </w:tc>
        <w:tc>
          <w:tcPr>
            <w:tcW w:w="753" w:type="dxa"/>
            <w:tcBorders>
              <w:top w:val="nil"/>
              <w:left w:val="single" w:sz="4" w:space="0" w:color="000000"/>
              <w:bottom w:val="single" w:sz="4" w:space="0" w:color="000000"/>
              <w:right w:val="single" w:sz="6" w:space="0" w:color="000000"/>
            </w:tcBorders>
            <w:shd w:val="clear" w:color="auto" w:fill="BBBBBB"/>
            <w:tcMar>
              <w:left w:w="60" w:type="dxa"/>
              <w:right w:w="60" w:type="dxa"/>
            </w:tcMar>
            <w:vAlign w:val="bottom"/>
          </w:tcPr>
          <w:p w:rsidR="001E3092" w:rsidRDefault="001E3092" w:rsidP="00B76F4E">
            <w:pPr>
              <w:pStyle w:val="11"/>
              <w:keepNext/>
              <w:spacing w:before="60" w:after="60"/>
              <w:jc w:val="right"/>
            </w:pPr>
            <w:r>
              <w:rPr>
                <w:b/>
                <w:sz w:val="22"/>
                <w:szCs w:val="22"/>
              </w:rPr>
              <w:t>Pr &gt; F</w:t>
            </w:r>
          </w:p>
        </w:tc>
      </w:tr>
      <w:tr w:rsidR="001E3092" w:rsidTr="00B76F4E">
        <w:trPr>
          <w:jc w:val="center"/>
        </w:trPr>
        <w:tc>
          <w:tcPr>
            <w:tcW w:w="988" w:type="dxa"/>
            <w:tcBorders>
              <w:top w:val="nil"/>
              <w:left w:val="single" w:sz="6" w:space="0" w:color="000000"/>
              <w:bottom w:val="single" w:sz="6" w:space="0" w:color="000000"/>
              <w:right w:val="nil"/>
            </w:tcBorders>
            <w:shd w:val="clear" w:color="auto" w:fill="BBBBBB"/>
            <w:tcMar>
              <w:left w:w="60" w:type="dxa"/>
              <w:right w:w="60" w:type="dxa"/>
            </w:tcMar>
          </w:tcPr>
          <w:p w:rsidR="001E3092" w:rsidRDefault="001E3092" w:rsidP="00B76F4E">
            <w:pPr>
              <w:pStyle w:val="11"/>
              <w:keepNext/>
              <w:spacing w:before="60" w:after="60"/>
            </w:pPr>
            <w:r>
              <w:rPr>
                <w:b/>
                <w:sz w:val="22"/>
                <w:szCs w:val="22"/>
              </w:rPr>
              <w:t>Folded F</w:t>
            </w:r>
          </w:p>
        </w:tc>
        <w:tc>
          <w:tcPr>
            <w:tcW w:w="954" w:type="dxa"/>
            <w:tcBorders>
              <w:top w:val="nil"/>
              <w:left w:val="single" w:sz="4" w:space="0" w:color="000000"/>
              <w:bottom w:val="single" w:sz="6" w:space="0" w:color="000000"/>
              <w:right w:val="nil"/>
            </w:tcBorders>
            <w:shd w:val="clear" w:color="auto" w:fill="FFFFFF"/>
            <w:tcMar>
              <w:left w:w="60" w:type="dxa"/>
              <w:right w:w="60" w:type="dxa"/>
            </w:tcMar>
          </w:tcPr>
          <w:p w:rsidR="001E3092" w:rsidRDefault="001E3092" w:rsidP="00B76F4E">
            <w:pPr>
              <w:pStyle w:val="11"/>
              <w:keepNext/>
              <w:spacing w:before="60" w:after="60"/>
              <w:jc w:val="right"/>
            </w:pPr>
            <w:r>
              <w:t>19</w:t>
            </w:r>
          </w:p>
        </w:tc>
        <w:tc>
          <w:tcPr>
            <w:tcW w:w="867" w:type="dxa"/>
            <w:tcBorders>
              <w:top w:val="nil"/>
              <w:left w:val="single" w:sz="4" w:space="0" w:color="000000"/>
              <w:bottom w:val="single" w:sz="6" w:space="0" w:color="000000"/>
              <w:right w:val="nil"/>
            </w:tcBorders>
            <w:shd w:val="clear" w:color="auto" w:fill="FFFFFF"/>
            <w:tcMar>
              <w:left w:w="60" w:type="dxa"/>
              <w:right w:w="60" w:type="dxa"/>
            </w:tcMar>
          </w:tcPr>
          <w:p w:rsidR="001E3092" w:rsidRDefault="001E3092" w:rsidP="00B76F4E">
            <w:pPr>
              <w:pStyle w:val="11"/>
              <w:keepNext/>
              <w:spacing w:before="60" w:after="60"/>
              <w:jc w:val="right"/>
            </w:pPr>
            <w:r>
              <w:t>19</w:t>
            </w:r>
          </w:p>
        </w:tc>
        <w:tc>
          <w:tcPr>
            <w:tcW w:w="878" w:type="dxa"/>
            <w:tcBorders>
              <w:top w:val="nil"/>
              <w:left w:val="single" w:sz="4" w:space="0" w:color="000000"/>
              <w:bottom w:val="single" w:sz="6" w:space="0" w:color="000000"/>
              <w:right w:val="nil"/>
            </w:tcBorders>
            <w:shd w:val="clear" w:color="auto" w:fill="FFFFFF"/>
            <w:tcMar>
              <w:left w:w="60" w:type="dxa"/>
              <w:right w:w="60" w:type="dxa"/>
            </w:tcMar>
          </w:tcPr>
          <w:p w:rsidR="001E3092" w:rsidRDefault="001E3092" w:rsidP="00B76F4E">
            <w:pPr>
              <w:pStyle w:val="11"/>
              <w:keepNext/>
              <w:spacing w:before="60" w:after="60"/>
              <w:jc w:val="right"/>
            </w:pPr>
            <w:r>
              <w:t>1.42</w:t>
            </w:r>
          </w:p>
        </w:tc>
        <w:tc>
          <w:tcPr>
            <w:tcW w:w="753" w:type="dxa"/>
            <w:tcBorders>
              <w:top w:val="nil"/>
              <w:left w:val="single" w:sz="4" w:space="0" w:color="000000"/>
              <w:bottom w:val="single" w:sz="6" w:space="0" w:color="000000"/>
              <w:right w:val="single" w:sz="6" w:space="0" w:color="000000"/>
            </w:tcBorders>
            <w:shd w:val="clear" w:color="auto" w:fill="FFFFFF"/>
            <w:tcMar>
              <w:left w:w="60" w:type="dxa"/>
              <w:right w:w="60" w:type="dxa"/>
            </w:tcMar>
          </w:tcPr>
          <w:p w:rsidR="001E3092" w:rsidRDefault="001E3092" w:rsidP="00B76F4E">
            <w:pPr>
              <w:pStyle w:val="11"/>
              <w:keepNext/>
              <w:spacing w:before="60" w:after="60"/>
              <w:jc w:val="right"/>
            </w:pPr>
            <w:r>
              <w:t>0.4514</w:t>
            </w:r>
          </w:p>
        </w:tc>
      </w:tr>
    </w:tbl>
    <w:p w:rsidR="00E048C0" w:rsidRPr="00E048C0" w:rsidRDefault="00E048C0" w:rsidP="00E048C0">
      <w:pPr>
        <w:rPr>
          <w:rFonts w:ascii="Times New Roman" w:hAnsi="Times New Roman" w:cs="Times New Roman"/>
          <w:sz w:val="2"/>
          <w:szCs w:val="2"/>
        </w:rPr>
      </w:pPr>
    </w:p>
    <w:p w:rsidR="00E048C0" w:rsidRPr="001E3092" w:rsidRDefault="00E048C0" w:rsidP="00E048C0">
      <w:pPr>
        <w:rPr>
          <w:rFonts w:ascii="Times New Roman" w:hAnsi="Times New Roman" w:cs="Times New Roman"/>
          <w:sz w:val="24"/>
        </w:rPr>
      </w:pPr>
      <w:r>
        <w:rPr>
          <w:rFonts w:ascii="Times New Roman" w:hAnsi="Times New Roman" w:cs="Times New Roman" w:hint="eastAsia"/>
          <w:sz w:val="24"/>
        </w:rPr>
        <w:t xml:space="preserve">With Table 5, </w:t>
      </w:r>
      <w:r w:rsidRPr="001E3092">
        <w:rPr>
          <w:rFonts w:ascii="Times New Roman" w:hAnsi="Times New Roman" w:cs="Times New Roman" w:hint="eastAsia"/>
          <w:sz w:val="24"/>
        </w:rPr>
        <w:t>the equalit</w:t>
      </w:r>
      <w:r>
        <w:rPr>
          <w:rFonts w:ascii="Times New Roman" w:hAnsi="Times New Roman" w:cs="Times New Roman" w:hint="eastAsia"/>
          <w:sz w:val="24"/>
        </w:rPr>
        <w:t>y of variances which are tested through Folded F-</w:t>
      </w:r>
      <w:r w:rsidRPr="001E3092">
        <w:rPr>
          <w:rFonts w:ascii="Times New Roman" w:hAnsi="Times New Roman" w:cs="Times New Roman" w:hint="eastAsia"/>
          <w:sz w:val="24"/>
        </w:rPr>
        <w:t>test</w:t>
      </w:r>
      <w:r>
        <w:rPr>
          <w:rFonts w:ascii="Times New Roman" w:hAnsi="Times New Roman" w:cs="Times New Roman" w:hint="eastAsia"/>
          <w:sz w:val="24"/>
        </w:rPr>
        <w:t xml:space="preserve"> can be seen. P-value, 0.4514, is bigger than the value of alpha, 0.05. Therefore, it can be said that </w:t>
      </w:r>
      <w:r>
        <w:rPr>
          <w:rFonts w:ascii="Times New Roman" w:hAnsi="Times New Roman" w:cs="Times New Roman"/>
          <w:sz w:val="24"/>
        </w:rPr>
        <w:t>variances are equal</w:t>
      </w:r>
      <w:r>
        <w:rPr>
          <w:rFonts w:ascii="Times New Roman" w:hAnsi="Times New Roman" w:cs="Times New Roman" w:hint="eastAsia"/>
          <w:sz w:val="24"/>
        </w:rPr>
        <w:t xml:space="preserve">. So, </w:t>
      </w:r>
      <w:r>
        <w:rPr>
          <w:rFonts w:ascii="Times New Roman" w:hAnsi="Times New Roman" w:cs="Times New Roman"/>
          <w:sz w:val="24"/>
        </w:rPr>
        <w:t xml:space="preserve">the </w:t>
      </w:r>
      <w:r>
        <w:rPr>
          <w:rFonts w:ascii="Times New Roman" w:hAnsi="Times New Roman" w:cs="Times New Roman" w:hint="eastAsia"/>
          <w:sz w:val="24"/>
        </w:rPr>
        <w:t>P</w:t>
      </w:r>
      <w:r>
        <w:rPr>
          <w:rFonts w:ascii="Times New Roman" w:hAnsi="Times New Roman" w:cs="Times New Roman"/>
          <w:sz w:val="24"/>
        </w:rPr>
        <w:t>ooled</w:t>
      </w:r>
      <w:r w:rsidRPr="001E3092">
        <w:rPr>
          <w:rFonts w:ascii="Times New Roman" w:hAnsi="Times New Roman" w:cs="Times New Roman"/>
          <w:sz w:val="24"/>
        </w:rPr>
        <w:t xml:space="preserve"> </w:t>
      </w:r>
      <w:r>
        <w:rPr>
          <w:rFonts w:ascii="Times New Roman" w:hAnsi="Times New Roman" w:cs="Times New Roman" w:hint="eastAsia"/>
          <w:sz w:val="24"/>
        </w:rPr>
        <w:t xml:space="preserve">method </w:t>
      </w:r>
      <w:r w:rsidRPr="001E3092">
        <w:rPr>
          <w:rFonts w:ascii="Times New Roman" w:hAnsi="Times New Roman" w:cs="Times New Roman"/>
          <w:sz w:val="24"/>
        </w:rPr>
        <w:t xml:space="preserve">section of </w:t>
      </w:r>
      <w:r>
        <w:rPr>
          <w:rFonts w:ascii="Times New Roman" w:hAnsi="Times New Roman" w:cs="Times New Roman" w:hint="eastAsia"/>
          <w:sz w:val="24"/>
        </w:rPr>
        <w:t>Table 6 is appropriate for the analysis.</w:t>
      </w:r>
    </w:p>
    <w:p w:rsidR="008355BA" w:rsidRPr="008355BA" w:rsidRDefault="008355BA" w:rsidP="008355BA">
      <w:pPr>
        <w:pStyle w:val="a6"/>
        <w:keepNext/>
        <w:jc w:val="center"/>
        <w:rPr>
          <w:color w:val="auto"/>
          <w:sz w:val="20"/>
        </w:rPr>
      </w:pPr>
      <w:r w:rsidRPr="008355BA">
        <w:rPr>
          <w:color w:val="auto"/>
          <w:sz w:val="20"/>
        </w:rPr>
        <w:lastRenderedPageBreak/>
        <w:t xml:space="preserve">Table </w:t>
      </w:r>
      <w:r w:rsidR="00D32A68" w:rsidRPr="008355BA">
        <w:rPr>
          <w:color w:val="auto"/>
          <w:sz w:val="20"/>
        </w:rPr>
        <w:fldChar w:fldCharType="begin"/>
      </w:r>
      <w:r w:rsidRPr="008355BA">
        <w:rPr>
          <w:color w:val="auto"/>
          <w:sz w:val="20"/>
        </w:rPr>
        <w:instrText xml:space="preserve"> SEQ Table \* ARABIC </w:instrText>
      </w:r>
      <w:r w:rsidR="00D32A68" w:rsidRPr="008355BA">
        <w:rPr>
          <w:color w:val="auto"/>
          <w:sz w:val="20"/>
        </w:rPr>
        <w:fldChar w:fldCharType="separate"/>
      </w:r>
      <w:r w:rsidR="00CF205E">
        <w:rPr>
          <w:noProof/>
          <w:color w:val="auto"/>
          <w:sz w:val="20"/>
        </w:rPr>
        <w:t>6</w:t>
      </w:r>
      <w:r w:rsidR="00D32A68" w:rsidRPr="008355BA">
        <w:rPr>
          <w:color w:val="auto"/>
          <w:sz w:val="20"/>
        </w:rPr>
        <w:fldChar w:fldCharType="end"/>
      </w:r>
      <w:r w:rsidRPr="008355BA">
        <w:rPr>
          <w:rFonts w:hint="eastAsia"/>
          <w:color w:val="auto"/>
          <w:sz w:val="20"/>
        </w:rPr>
        <w:t>. Variance Equality</w:t>
      </w:r>
    </w:p>
    <w:tbl>
      <w:tblPr>
        <w:tblW w:w="4804" w:type="dxa"/>
        <w:jc w:val="center"/>
        <w:tblLayout w:type="fixed"/>
        <w:tblLook w:val="0000" w:firstRow="0" w:lastRow="0" w:firstColumn="0" w:lastColumn="0" w:noHBand="0" w:noVBand="0"/>
      </w:tblPr>
      <w:tblGrid>
        <w:gridCol w:w="1430"/>
        <w:gridCol w:w="1085"/>
        <w:gridCol w:w="686"/>
        <w:gridCol w:w="816"/>
        <w:gridCol w:w="787"/>
      </w:tblGrid>
      <w:tr w:rsidR="00B07E70" w:rsidTr="00B76F4E">
        <w:trPr>
          <w:jc w:val="center"/>
        </w:trPr>
        <w:tc>
          <w:tcPr>
            <w:tcW w:w="1430" w:type="dxa"/>
            <w:tcBorders>
              <w:top w:val="single" w:sz="6" w:space="0" w:color="000000"/>
              <w:left w:val="single" w:sz="6" w:space="0" w:color="000000"/>
              <w:bottom w:val="single" w:sz="4" w:space="0" w:color="000000"/>
              <w:right w:val="nil"/>
            </w:tcBorders>
            <w:shd w:val="clear" w:color="auto" w:fill="BBBBBB"/>
            <w:tcMar>
              <w:left w:w="60" w:type="dxa"/>
              <w:right w:w="60" w:type="dxa"/>
            </w:tcMar>
            <w:vAlign w:val="bottom"/>
          </w:tcPr>
          <w:p w:rsidR="00B07E70" w:rsidRDefault="00B07E70" w:rsidP="00B76F4E">
            <w:pPr>
              <w:pStyle w:val="11"/>
              <w:keepNext/>
              <w:spacing w:before="60" w:after="60"/>
            </w:pPr>
            <w:r>
              <w:rPr>
                <w:b/>
                <w:sz w:val="22"/>
                <w:szCs w:val="22"/>
              </w:rPr>
              <w:t>Method</w:t>
            </w:r>
          </w:p>
        </w:tc>
        <w:tc>
          <w:tcPr>
            <w:tcW w:w="1085" w:type="dxa"/>
            <w:tcBorders>
              <w:top w:val="single" w:sz="6" w:space="0" w:color="000000"/>
              <w:left w:val="single" w:sz="4" w:space="0" w:color="000000"/>
              <w:bottom w:val="single" w:sz="4" w:space="0" w:color="000000"/>
              <w:right w:val="nil"/>
            </w:tcBorders>
            <w:shd w:val="clear" w:color="auto" w:fill="BBBBBB"/>
            <w:tcMar>
              <w:left w:w="60" w:type="dxa"/>
              <w:right w:w="60" w:type="dxa"/>
            </w:tcMar>
            <w:vAlign w:val="bottom"/>
          </w:tcPr>
          <w:p w:rsidR="00B07E70" w:rsidRDefault="00B07E70" w:rsidP="00B76F4E">
            <w:pPr>
              <w:pStyle w:val="11"/>
              <w:keepNext/>
              <w:spacing w:before="60" w:after="60"/>
            </w:pPr>
            <w:r>
              <w:rPr>
                <w:b/>
                <w:sz w:val="22"/>
                <w:szCs w:val="22"/>
              </w:rPr>
              <w:t>Variances</w:t>
            </w:r>
          </w:p>
        </w:tc>
        <w:tc>
          <w:tcPr>
            <w:tcW w:w="686" w:type="dxa"/>
            <w:tcBorders>
              <w:top w:val="single" w:sz="6" w:space="0" w:color="000000"/>
              <w:left w:val="single" w:sz="4" w:space="0" w:color="000000"/>
              <w:bottom w:val="single" w:sz="4" w:space="0" w:color="000000"/>
              <w:right w:val="nil"/>
            </w:tcBorders>
            <w:shd w:val="clear" w:color="auto" w:fill="BBBBBB"/>
            <w:tcMar>
              <w:left w:w="60" w:type="dxa"/>
              <w:right w:w="60" w:type="dxa"/>
            </w:tcMar>
            <w:vAlign w:val="bottom"/>
          </w:tcPr>
          <w:p w:rsidR="00B07E70" w:rsidRDefault="00B07E70" w:rsidP="00B76F4E">
            <w:pPr>
              <w:pStyle w:val="11"/>
              <w:keepNext/>
              <w:spacing w:before="60" w:after="60"/>
              <w:jc w:val="right"/>
            </w:pPr>
            <w:r>
              <w:rPr>
                <w:b/>
                <w:sz w:val="22"/>
                <w:szCs w:val="22"/>
              </w:rPr>
              <w:t>DF</w:t>
            </w:r>
          </w:p>
        </w:tc>
        <w:tc>
          <w:tcPr>
            <w:tcW w:w="816" w:type="dxa"/>
            <w:tcBorders>
              <w:top w:val="single" w:sz="6" w:space="0" w:color="000000"/>
              <w:left w:val="single" w:sz="4" w:space="0" w:color="000000"/>
              <w:bottom w:val="single" w:sz="4" w:space="0" w:color="000000"/>
              <w:right w:val="nil"/>
            </w:tcBorders>
            <w:shd w:val="clear" w:color="auto" w:fill="BBBBBB"/>
            <w:tcMar>
              <w:left w:w="60" w:type="dxa"/>
              <w:right w:w="60" w:type="dxa"/>
            </w:tcMar>
            <w:vAlign w:val="bottom"/>
          </w:tcPr>
          <w:p w:rsidR="00B07E70" w:rsidRDefault="00B07E70" w:rsidP="00B76F4E">
            <w:pPr>
              <w:pStyle w:val="11"/>
              <w:keepNext/>
              <w:spacing w:before="60" w:after="60"/>
              <w:jc w:val="right"/>
            </w:pPr>
            <w:r>
              <w:rPr>
                <w:b/>
                <w:sz w:val="22"/>
                <w:szCs w:val="22"/>
              </w:rPr>
              <w:t>t Value</w:t>
            </w:r>
          </w:p>
        </w:tc>
        <w:tc>
          <w:tcPr>
            <w:tcW w:w="787" w:type="dxa"/>
            <w:tcBorders>
              <w:top w:val="single" w:sz="6" w:space="0" w:color="000000"/>
              <w:left w:val="single" w:sz="4" w:space="0" w:color="000000"/>
              <w:bottom w:val="single" w:sz="4" w:space="0" w:color="000000"/>
              <w:right w:val="single" w:sz="6" w:space="0" w:color="000000"/>
            </w:tcBorders>
            <w:shd w:val="clear" w:color="auto" w:fill="BBBBBB"/>
            <w:tcMar>
              <w:left w:w="60" w:type="dxa"/>
              <w:right w:w="60" w:type="dxa"/>
            </w:tcMar>
            <w:vAlign w:val="bottom"/>
          </w:tcPr>
          <w:p w:rsidR="00B07E70" w:rsidRDefault="00B07E70" w:rsidP="00B76F4E">
            <w:pPr>
              <w:pStyle w:val="11"/>
              <w:keepNext/>
              <w:spacing w:before="60" w:after="60"/>
              <w:jc w:val="right"/>
            </w:pPr>
            <w:r>
              <w:rPr>
                <w:b/>
                <w:sz w:val="22"/>
                <w:szCs w:val="22"/>
              </w:rPr>
              <w:t>Pr &gt; |t|</w:t>
            </w:r>
          </w:p>
        </w:tc>
      </w:tr>
      <w:tr w:rsidR="00B07E70" w:rsidTr="00B76F4E">
        <w:trPr>
          <w:jc w:val="center"/>
        </w:trPr>
        <w:tc>
          <w:tcPr>
            <w:tcW w:w="1430" w:type="dxa"/>
            <w:tcBorders>
              <w:top w:val="nil"/>
              <w:left w:val="single" w:sz="6" w:space="0" w:color="000000"/>
              <w:bottom w:val="single" w:sz="4" w:space="0" w:color="000000"/>
              <w:right w:val="nil"/>
            </w:tcBorders>
            <w:shd w:val="clear" w:color="auto" w:fill="BBBBBB"/>
            <w:tcMar>
              <w:left w:w="60" w:type="dxa"/>
              <w:right w:w="60" w:type="dxa"/>
            </w:tcMar>
          </w:tcPr>
          <w:p w:rsidR="00B07E70" w:rsidRDefault="00B07E70" w:rsidP="00B76F4E">
            <w:pPr>
              <w:pStyle w:val="11"/>
              <w:keepNext/>
              <w:spacing w:before="60" w:after="60"/>
            </w:pPr>
            <w:r>
              <w:rPr>
                <w:b/>
                <w:sz w:val="22"/>
                <w:szCs w:val="22"/>
              </w:rPr>
              <w:t>Pooled</w:t>
            </w:r>
          </w:p>
        </w:tc>
        <w:tc>
          <w:tcPr>
            <w:tcW w:w="1085" w:type="dxa"/>
            <w:tcBorders>
              <w:top w:val="nil"/>
              <w:left w:val="single" w:sz="4" w:space="0" w:color="000000"/>
              <w:bottom w:val="single" w:sz="4" w:space="0" w:color="000000"/>
              <w:right w:val="nil"/>
            </w:tcBorders>
            <w:shd w:val="clear" w:color="auto" w:fill="FFFFFF"/>
            <w:tcMar>
              <w:left w:w="60" w:type="dxa"/>
              <w:right w:w="60" w:type="dxa"/>
            </w:tcMar>
          </w:tcPr>
          <w:p w:rsidR="00B07E70" w:rsidRDefault="00B07E70" w:rsidP="00B76F4E">
            <w:pPr>
              <w:pStyle w:val="11"/>
              <w:keepNext/>
              <w:spacing w:before="60" w:after="60"/>
            </w:pPr>
            <w:r>
              <w:t>Equal</w:t>
            </w:r>
          </w:p>
        </w:tc>
        <w:tc>
          <w:tcPr>
            <w:tcW w:w="686" w:type="dxa"/>
            <w:tcBorders>
              <w:top w:val="nil"/>
              <w:left w:val="single" w:sz="4" w:space="0" w:color="000000"/>
              <w:bottom w:val="single" w:sz="4" w:space="0" w:color="000000"/>
              <w:right w:val="nil"/>
            </w:tcBorders>
            <w:shd w:val="clear" w:color="auto" w:fill="FFFFFF"/>
            <w:tcMar>
              <w:left w:w="60" w:type="dxa"/>
              <w:right w:w="60" w:type="dxa"/>
            </w:tcMar>
          </w:tcPr>
          <w:p w:rsidR="00B07E70" w:rsidRDefault="00B07E70" w:rsidP="00B76F4E">
            <w:pPr>
              <w:pStyle w:val="11"/>
              <w:keepNext/>
              <w:spacing w:before="60" w:after="60"/>
              <w:jc w:val="right"/>
            </w:pPr>
            <w:r>
              <w:t>38</w:t>
            </w:r>
          </w:p>
        </w:tc>
        <w:tc>
          <w:tcPr>
            <w:tcW w:w="816" w:type="dxa"/>
            <w:tcBorders>
              <w:top w:val="nil"/>
              <w:left w:val="single" w:sz="4" w:space="0" w:color="000000"/>
              <w:bottom w:val="single" w:sz="4" w:space="0" w:color="000000"/>
              <w:right w:val="nil"/>
            </w:tcBorders>
            <w:shd w:val="clear" w:color="auto" w:fill="FFFFFF"/>
            <w:tcMar>
              <w:left w:w="60" w:type="dxa"/>
              <w:right w:w="60" w:type="dxa"/>
            </w:tcMar>
          </w:tcPr>
          <w:p w:rsidR="00B07E70" w:rsidRDefault="00B07E70" w:rsidP="00B76F4E">
            <w:pPr>
              <w:pStyle w:val="11"/>
              <w:keepNext/>
              <w:spacing w:before="60" w:after="60"/>
              <w:jc w:val="right"/>
            </w:pPr>
            <w:r>
              <w:t>-5.85</w:t>
            </w:r>
          </w:p>
        </w:tc>
        <w:tc>
          <w:tcPr>
            <w:tcW w:w="787" w:type="dxa"/>
            <w:tcBorders>
              <w:top w:val="nil"/>
              <w:left w:val="single" w:sz="4" w:space="0" w:color="000000"/>
              <w:bottom w:val="single" w:sz="4" w:space="0" w:color="000000"/>
              <w:right w:val="single" w:sz="6" w:space="0" w:color="000000"/>
            </w:tcBorders>
            <w:shd w:val="clear" w:color="auto" w:fill="FFFFFF"/>
            <w:tcMar>
              <w:left w:w="60" w:type="dxa"/>
              <w:right w:w="60" w:type="dxa"/>
            </w:tcMar>
          </w:tcPr>
          <w:p w:rsidR="00B07E70" w:rsidRDefault="00B07E70" w:rsidP="00B76F4E">
            <w:pPr>
              <w:pStyle w:val="11"/>
              <w:keepNext/>
              <w:spacing w:before="60" w:after="60"/>
              <w:jc w:val="right"/>
            </w:pPr>
            <w:r>
              <w:t>&lt;.0001</w:t>
            </w:r>
          </w:p>
        </w:tc>
      </w:tr>
      <w:tr w:rsidR="00B07E70" w:rsidTr="00B76F4E">
        <w:trPr>
          <w:jc w:val="center"/>
        </w:trPr>
        <w:tc>
          <w:tcPr>
            <w:tcW w:w="1430" w:type="dxa"/>
            <w:tcBorders>
              <w:top w:val="nil"/>
              <w:left w:val="single" w:sz="6" w:space="0" w:color="000000"/>
              <w:bottom w:val="single" w:sz="6" w:space="0" w:color="000000"/>
              <w:right w:val="nil"/>
            </w:tcBorders>
            <w:shd w:val="clear" w:color="auto" w:fill="BBBBBB"/>
            <w:tcMar>
              <w:left w:w="60" w:type="dxa"/>
              <w:right w:w="60" w:type="dxa"/>
            </w:tcMar>
          </w:tcPr>
          <w:p w:rsidR="00B07E70" w:rsidRDefault="00B07E70" w:rsidP="00B76F4E">
            <w:pPr>
              <w:pStyle w:val="11"/>
              <w:keepNext/>
              <w:spacing w:before="60" w:after="60"/>
            </w:pPr>
            <w:r>
              <w:rPr>
                <w:b/>
                <w:sz w:val="22"/>
                <w:szCs w:val="22"/>
              </w:rPr>
              <w:t>Satterthwaite</w:t>
            </w:r>
          </w:p>
        </w:tc>
        <w:tc>
          <w:tcPr>
            <w:tcW w:w="1085" w:type="dxa"/>
            <w:tcBorders>
              <w:top w:val="nil"/>
              <w:left w:val="single" w:sz="4" w:space="0" w:color="000000"/>
              <w:bottom w:val="single" w:sz="6" w:space="0" w:color="000000"/>
              <w:right w:val="nil"/>
            </w:tcBorders>
            <w:shd w:val="clear" w:color="auto" w:fill="FFFFFF"/>
            <w:tcMar>
              <w:left w:w="60" w:type="dxa"/>
              <w:right w:w="60" w:type="dxa"/>
            </w:tcMar>
          </w:tcPr>
          <w:p w:rsidR="00B07E70" w:rsidRDefault="00B07E70" w:rsidP="00B76F4E">
            <w:pPr>
              <w:pStyle w:val="11"/>
              <w:keepNext/>
              <w:spacing w:before="60" w:after="60"/>
            </w:pPr>
            <w:r>
              <w:t>Unequal</w:t>
            </w:r>
          </w:p>
        </w:tc>
        <w:tc>
          <w:tcPr>
            <w:tcW w:w="686" w:type="dxa"/>
            <w:tcBorders>
              <w:top w:val="nil"/>
              <w:left w:val="single" w:sz="4" w:space="0" w:color="000000"/>
              <w:bottom w:val="single" w:sz="6" w:space="0" w:color="000000"/>
              <w:right w:val="nil"/>
            </w:tcBorders>
            <w:shd w:val="clear" w:color="auto" w:fill="FFFFFF"/>
            <w:tcMar>
              <w:left w:w="60" w:type="dxa"/>
              <w:right w:w="60" w:type="dxa"/>
            </w:tcMar>
          </w:tcPr>
          <w:p w:rsidR="00B07E70" w:rsidRDefault="00B07E70" w:rsidP="00B76F4E">
            <w:pPr>
              <w:pStyle w:val="11"/>
              <w:keepNext/>
              <w:spacing w:before="60" w:after="60"/>
              <w:jc w:val="right"/>
            </w:pPr>
            <w:r>
              <w:t>36.887</w:t>
            </w:r>
          </w:p>
        </w:tc>
        <w:tc>
          <w:tcPr>
            <w:tcW w:w="816" w:type="dxa"/>
            <w:tcBorders>
              <w:top w:val="nil"/>
              <w:left w:val="single" w:sz="4" w:space="0" w:color="000000"/>
              <w:bottom w:val="single" w:sz="6" w:space="0" w:color="000000"/>
              <w:right w:val="nil"/>
            </w:tcBorders>
            <w:shd w:val="clear" w:color="auto" w:fill="FFFFFF"/>
            <w:tcMar>
              <w:left w:w="60" w:type="dxa"/>
              <w:right w:w="60" w:type="dxa"/>
            </w:tcMar>
          </w:tcPr>
          <w:p w:rsidR="00B07E70" w:rsidRDefault="00B07E70" w:rsidP="00B76F4E">
            <w:pPr>
              <w:pStyle w:val="11"/>
              <w:keepNext/>
              <w:spacing w:before="60" w:after="60"/>
              <w:jc w:val="right"/>
            </w:pPr>
            <w:r>
              <w:t>-5.85</w:t>
            </w:r>
          </w:p>
        </w:tc>
        <w:tc>
          <w:tcPr>
            <w:tcW w:w="787" w:type="dxa"/>
            <w:tcBorders>
              <w:top w:val="nil"/>
              <w:left w:val="single" w:sz="4" w:space="0" w:color="000000"/>
              <w:bottom w:val="single" w:sz="6" w:space="0" w:color="000000"/>
              <w:right w:val="single" w:sz="6" w:space="0" w:color="000000"/>
            </w:tcBorders>
            <w:shd w:val="clear" w:color="auto" w:fill="FFFFFF"/>
            <w:tcMar>
              <w:left w:w="60" w:type="dxa"/>
              <w:right w:w="60" w:type="dxa"/>
            </w:tcMar>
          </w:tcPr>
          <w:p w:rsidR="00B07E70" w:rsidRDefault="00B07E70" w:rsidP="00B76F4E">
            <w:pPr>
              <w:pStyle w:val="11"/>
              <w:keepNext/>
              <w:spacing w:before="60" w:after="60"/>
              <w:jc w:val="right"/>
            </w:pPr>
            <w:r>
              <w:t>&lt;.0001</w:t>
            </w:r>
          </w:p>
        </w:tc>
      </w:tr>
    </w:tbl>
    <w:p w:rsidR="001E3092" w:rsidRPr="001E3092" w:rsidRDefault="001E3092">
      <w:pPr>
        <w:rPr>
          <w:rFonts w:ascii="Times New Roman" w:hAnsi="Times New Roman" w:cs="Times New Roman"/>
          <w:sz w:val="2"/>
          <w:szCs w:val="2"/>
        </w:rPr>
      </w:pPr>
    </w:p>
    <w:p w:rsidR="00F072A0" w:rsidRPr="00AA70C3" w:rsidRDefault="00E048C0">
      <w:pPr>
        <w:rPr>
          <w:rFonts w:ascii="Times New Roman" w:hAnsi="Times New Roman" w:cs="Times New Roman"/>
          <w:sz w:val="24"/>
        </w:rPr>
      </w:pPr>
      <w:r>
        <w:rPr>
          <w:rFonts w:ascii="Times New Roman" w:hAnsi="Times New Roman" w:cs="Times New Roman" w:hint="eastAsia"/>
          <w:sz w:val="24"/>
        </w:rPr>
        <w:t>In the Table 6, it is shown that Pooled method</w:t>
      </w:r>
      <w:r>
        <w:rPr>
          <w:rFonts w:ascii="Times New Roman" w:hAnsi="Times New Roman" w:cs="Times New Roman"/>
          <w:sz w:val="24"/>
        </w:rPr>
        <w:t>’</w:t>
      </w:r>
      <w:r>
        <w:rPr>
          <w:rFonts w:ascii="Times New Roman" w:hAnsi="Times New Roman" w:cs="Times New Roman" w:hint="eastAsia"/>
          <w:sz w:val="24"/>
        </w:rPr>
        <w:t>s p-value, 0.001, is smaller than the value of alpha, 0.05. Therefore, it is significant that the null hypothesis, there is no difference between two groups, is rejected.</w:t>
      </w:r>
    </w:p>
    <w:p w:rsidR="00B07E70" w:rsidRPr="00E048C0" w:rsidRDefault="00B07E70">
      <w:pPr>
        <w:rPr>
          <w:rFonts w:ascii="Times New Roman" w:hAnsi="Times New Roman" w:cs="Times New Roman"/>
          <w:sz w:val="2"/>
          <w:szCs w:val="2"/>
        </w:rPr>
      </w:pPr>
    </w:p>
    <w:p w:rsidR="00B07E70" w:rsidRPr="001E3092" w:rsidRDefault="00B07E70">
      <w:pPr>
        <w:rPr>
          <w:rFonts w:ascii="Times New Roman" w:hAnsi="Times New Roman" w:cs="Times New Roman"/>
          <w:sz w:val="24"/>
        </w:rPr>
      </w:pPr>
    </w:p>
    <w:p w:rsidR="008355BA" w:rsidRDefault="00B07E70" w:rsidP="00A83621">
      <w:pPr>
        <w:keepNext/>
        <w:jc w:val="center"/>
      </w:pPr>
      <w:r w:rsidRPr="00B07E70">
        <w:rPr>
          <w:rFonts w:ascii="Times New Roman" w:hAnsi="Times New Roman" w:cs="Times New Roman"/>
          <w:noProof/>
          <w:sz w:val="24"/>
        </w:rPr>
        <w:drawing>
          <wp:inline distT="0" distB="0" distL="0" distR="0">
            <wp:extent cx="5337810" cy="2941320"/>
            <wp:effectExtent l="1905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0" cstate="print"/>
                    <a:srcRect/>
                    <a:stretch>
                      <a:fillRect/>
                    </a:stretch>
                  </pic:blipFill>
                  <pic:spPr>
                    <a:xfrm>
                      <a:off x="0" y="0"/>
                      <a:ext cx="5339585" cy="2942298"/>
                    </a:xfrm>
                    <a:prstGeom prst="rect">
                      <a:avLst/>
                    </a:prstGeom>
                    <a:ln/>
                  </pic:spPr>
                </pic:pic>
              </a:graphicData>
            </a:graphic>
          </wp:inline>
        </w:drawing>
      </w:r>
    </w:p>
    <w:p w:rsidR="00B07E70" w:rsidRPr="00C77967" w:rsidRDefault="008355BA" w:rsidP="008355BA">
      <w:pPr>
        <w:pStyle w:val="a6"/>
        <w:jc w:val="center"/>
        <w:rPr>
          <w:rFonts w:ascii="Times New Roman" w:hAnsi="Times New Roman" w:cs="Times New Roman"/>
          <w:color w:val="auto"/>
          <w:sz w:val="32"/>
        </w:rPr>
      </w:pPr>
      <w:r w:rsidRPr="008355BA">
        <w:rPr>
          <w:color w:val="auto"/>
          <w:sz w:val="20"/>
        </w:rPr>
        <w:t xml:space="preserve">Figure </w:t>
      </w:r>
      <w:r w:rsidR="00D32A68" w:rsidRPr="008355BA">
        <w:rPr>
          <w:color w:val="auto"/>
          <w:sz w:val="20"/>
        </w:rPr>
        <w:fldChar w:fldCharType="begin"/>
      </w:r>
      <w:r w:rsidRPr="008355BA">
        <w:rPr>
          <w:color w:val="auto"/>
          <w:sz w:val="20"/>
        </w:rPr>
        <w:instrText xml:space="preserve"> SEQ Figure \* ARABIC </w:instrText>
      </w:r>
      <w:r w:rsidR="00D32A68" w:rsidRPr="008355BA">
        <w:rPr>
          <w:color w:val="auto"/>
          <w:sz w:val="20"/>
        </w:rPr>
        <w:fldChar w:fldCharType="separate"/>
      </w:r>
      <w:r w:rsidR="00CF205E">
        <w:rPr>
          <w:noProof/>
          <w:color w:val="auto"/>
          <w:sz w:val="20"/>
        </w:rPr>
        <w:t>1</w:t>
      </w:r>
      <w:r w:rsidR="00D32A68" w:rsidRPr="008355BA">
        <w:rPr>
          <w:color w:val="auto"/>
          <w:sz w:val="20"/>
        </w:rPr>
        <w:fldChar w:fldCharType="end"/>
      </w:r>
      <w:r w:rsidRPr="008355BA">
        <w:rPr>
          <w:rFonts w:hint="eastAsia"/>
          <w:color w:val="auto"/>
          <w:sz w:val="20"/>
        </w:rPr>
        <w:t>. Box</w:t>
      </w:r>
      <w:r w:rsidR="00C77967">
        <w:rPr>
          <w:rFonts w:hint="eastAsia"/>
          <w:color w:val="auto"/>
          <w:sz w:val="20"/>
        </w:rPr>
        <w:t xml:space="preserve"> </w:t>
      </w:r>
      <w:r w:rsidRPr="008355BA">
        <w:rPr>
          <w:rFonts w:hint="eastAsia"/>
          <w:color w:val="auto"/>
          <w:sz w:val="20"/>
        </w:rPr>
        <w:t>plot</w:t>
      </w:r>
    </w:p>
    <w:p w:rsidR="00B07E70" w:rsidRPr="00C77967" w:rsidRDefault="00B07E70">
      <w:pPr>
        <w:rPr>
          <w:rFonts w:ascii="Times New Roman" w:hAnsi="Times New Roman" w:cs="Times New Roman"/>
          <w:sz w:val="24"/>
        </w:rPr>
      </w:pPr>
    </w:p>
    <w:p w:rsidR="00C77967" w:rsidRPr="00C77967" w:rsidRDefault="00C77967" w:rsidP="00C77967">
      <w:pPr>
        <w:jc w:val="both"/>
        <w:rPr>
          <w:rFonts w:ascii="Times New Roman" w:hAnsi="Times New Roman" w:cs="Times New Roman"/>
          <w:sz w:val="24"/>
        </w:rPr>
      </w:pPr>
      <w:r>
        <w:rPr>
          <w:rFonts w:ascii="Times New Roman" w:hAnsi="Times New Roman" w:cs="Times New Roman" w:hint="eastAsia"/>
          <w:sz w:val="24"/>
        </w:rPr>
        <w:t>Figure 1 shows</w:t>
      </w:r>
      <w:r w:rsidRPr="00C77967">
        <w:rPr>
          <w:rFonts w:ascii="Times New Roman" w:hAnsi="Times New Roman" w:cs="Times New Roman" w:hint="eastAsia"/>
          <w:sz w:val="24"/>
        </w:rPr>
        <w:t xml:space="preserve"> box</w:t>
      </w:r>
      <w:r>
        <w:rPr>
          <w:rFonts w:ascii="Times New Roman" w:hAnsi="Times New Roman" w:cs="Times New Roman" w:hint="eastAsia"/>
          <w:sz w:val="24"/>
        </w:rPr>
        <w:t xml:space="preserve"> </w:t>
      </w:r>
      <w:r w:rsidRPr="00C77967">
        <w:rPr>
          <w:rFonts w:ascii="Times New Roman" w:hAnsi="Times New Roman" w:cs="Times New Roman" w:hint="eastAsia"/>
          <w:sz w:val="24"/>
        </w:rPr>
        <w:t>plot</w:t>
      </w:r>
      <w:r>
        <w:rPr>
          <w:rFonts w:ascii="Times New Roman" w:hAnsi="Times New Roman" w:cs="Times New Roman" w:hint="eastAsia"/>
          <w:sz w:val="24"/>
        </w:rPr>
        <w:t>s</w:t>
      </w:r>
      <w:r w:rsidRPr="00C77967">
        <w:rPr>
          <w:rFonts w:ascii="Times New Roman" w:hAnsi="Times New Roman" w:cs="Times New Roman" w:hint="eastAsia"/>
          <w:sz w:val="24"/>
        </w:rPr>
        <w:t xml:space="preserve"> </w:t>
      </w:r>
      <w:r>
        <w:rPr>
          <w:rFonts w:ascii="Times New Roman" w:hAnsi="Times New Roman" w:cs="Times New Roman" w:hint="eastAsia"/>
          <w:sz w:val="24"/>
        </w:rPr>
        <w:t>which give distributions of</w:t>
      </w:r>
      <w:r w:rsidRPr="00C77967">
        <w:rPr>
          <w:rFonts w:ascii="Times New Roman" w:hAnsi="Times New Roman" w:cs="Times New Roman" w:hint="eastAsia"/>
          <w:sz w:val="24"/>
        </w:rPr>
        <w:t xml:space="preserve"> </w:t>
      </w:r>
      <w:r>
        <w:rPr>
          <w:rFonts w:ascii="Times New Roman" w:hAnsi="Times New Roman" w:cs="Times New Roman" w:hint="eastAsia"/>
          <w:sz w:val="24"/>
        </w:rPr>
        <w:t>female and male candidates</w:t>
      </w:r>
      <w:r>
        <w:rPr>
          <w:rFonts w:ascii="Times New Roman" w:hAnsi="Times New Roman" w:cs="Times New Roman"/>
          <w:sz w:val="24"/>
        </w:rPr>
        <w:t>’</w:t>
      </w:r>
      <w:r>
        <w:rPr>
          <w:rFonts w:ascii="Times New Roman" w:hAnsi="Times New Roman" w:cs="Times New Roman" w:hint="eastAsia"/>
          <w:sz w:val="24"/>
        </w:rPr>
        <w:t xml:space="preserve"> expenditures. It can be seen that the mean of male group is smaller than female group. Also, female group</w:t>
      </w:r>
      <w:r>
        <w:rPr>
          <w:rFonts w:ascii="Times New Roman" w:hAnsi="Times New Roman" w:cs="Times New Roman"/>
          <w:sz w:val="24"/>
        </w:rPr>
        <w:t>’</w:t>
      </w:r>
      <w:r>
        <w:rPr>
          <w:rFonts w:ascii="Times New Roman" w:hAnsi="Times New Roman" w:cs="Times New Roman" w:hint="eastAsia"/>
          <w:sz w:val="24"/>
        </w:rPr>
        <w:t>s outliers have smaller value than those of male group.</w:t>
      </w:r>
    </w:p>
    <w:p w:rsidR="008355BA" w:rsidRDefault="008355BA" w:rsidP="00A83621">
      <w:pPr>
        <w:keepNext/>
        <w:jc w:val="center"/>
      </w:pPr>
      <w:r w:rsidRPr="008355BA">
        <w:rPr>
          <w:rFonts w:ascii="Times New Roman" w:hAnsi="Times New Roman" w:cs="Times New Roman"/>
          <w:noProof/>
          <w:sz w:val="24"/>
        </w:rPr>
        <w:lastRenderedPageBreak/>
        <w:drawing>
          <wp:inline distT="0" distB="0" distL="0" distR="0">
            <wp:extent cx="4972050" cy="3733800"/>
            <wp:effectExtent l="19050" t="0" r="0" b="0"/>
            <wp:docPr id="4"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1" cstate="print"/>
                    <a:srcRect/>
                    <a:stretch>
                      <a:fillRect/>
                    </a:stretch>
                  </pic:blipFill>
                  <pic:spPr>
                    <a:xfrm>
                      <a:off x="0" y="0"/>
                      <a:ext cx="4973704" cy="3735042"/>
                    </a:xfrm>
                    <a:prstGeom prst="rect">
                      <a:avLst/>
                    </a:prstGeom>
                    <a:ln/>
                  </pic:spPr>
                </pic:pic>
              </a:graphicData>
            </a:graphic>
          </wp:inline>
        </w:drawing>
      </w:r>
    </w:p>
    <w:p w:rsidR="00C77967" w:rsidRDefault="008355BA" w:rsidP="00A83621">
      <w:pPr>
        <w:pStyle w:val="a6"/>
        <w:jc w:val="center"/>
        <w:rPr>
          <w:color w:val="auto"/>
          <w:sz w:val="20"/>
        </w:rPr>
      </w:pPr>
      <w:r w:rsidRPr="008355BA">
        <w:rPr>
          <w:color w:val="auto"/>
          <w:sz w:val="20"/>
        </w:rPr>
        <w:t xml:space="preserve">Figure </w:t>
      </w:r>
      <w:r w:rsidR="00D32A68" w:rsidRPr="008355BA">
        <w:rPr>
          <w:color w:val="auto"/>
          <w:sz w:val="20"/>
        </w:rPr>
        <w:fldChar w:fldCharType="begin"/>
      </w:r>
      <w:r w:rsidRPr="008355BA">
        <w:rPr>
          <w:color w:val="auto"/>
          <w:sz w:val="20"/>
        </w:rPr>
        <w:instrText xml:space="preserve"> SEQ Figure \* ARABIC </w:instrText>
      </w:r>
      <w:r w:rsidR="00D32A68" w:rsidRPr="008355BA">
        <w:rPr>
          <w:color w:val="auto"/>
          <w:sz w:val="20"/>
        </w:rPr>
        <w:fldChar w:fldCharType="separate"/>
      </w:r>
      <w:r w:rsidR="00CF205E">
        <w:rPr>
          <w:noProof/>
          <w:color w:val="auto"/>
          <w:sz w:val="20"/>
        </w:rPr>
        <w:t>2</w:t>
      </w:r>
      <w:r w:rsidR="00D32A68" w:rsidRPr="008355BA">
        <w:rPr>
          <w:color w:val="auto"/>
          <w:sz w:val="20"/>
        </w:rPr>
        <w:fldChar w:fldCharType="end"/>
      </w:r>
      <w:r w:rsidRPr="008355BA">
        <w:rPr>
          <w:rFonts w:hint="eastAsia"/>
          <w:color w:val="auto"/>
          <w:sz w:val="20"/>
        </w:rPr>
        <w:t>. T-test graphs</w:t>
      </w:r>
    </w:p>
    <w:p w:rsidR="00A83621" w:rsidRPr="00A83621" w:rsidRDefault="00A83621" w:rsidP="00A83621">
      <w:pPr>
        <w:rPr>
          <w:sz w:val="2"/>
          <w:szCs w:val="2"/>
        </w:rPr>
      </w:pPr>
    </w:p>
    <w:p w:rsidR="008355BA" w:rsidRPr="00C77967" w:rsidRDefault="00C77967">
      <w:pPr>
        <w:rPr>
          <w:rFonts w:ascii="Times New Roman" w:hAnsi="Times New Roman" w:cs="Times New Roman"/>
          <w:sz w:val="24"/>
        </w:rPr>
      </w:pPr>
      <w:r w:rsidRPr="00C77967">
        <w:rPr>
          <w:rFonts w:ascii="Times New Roman" w:hAnsi="Times New Roman" w:cs="Times New Roman" w:hint="eastAsia"/>
          <w:sz w:val="24"/>
        </w:rPr>
        <w:t xml:space="preserve">T-test graphs are shown in Figure 2. </w:t>
      </w:r>
      <w:r w:rsidR="00ED2CAB">
        <w:rPr>
          <w:rFonts w:ascii="Times New Roman" w:hAnsi="Times New Roman" w:cs="Times New Roman" w:hint="eastAsia"/>
          <w:sz w:val="24"/>
        </w:rPr>
        <w:t>Like Figure 1, these graphs show that female candidates spend less than male candidates. Also, the lines are similar to normal distribution graph. Therefore, it can be assumed that they are normally distributed.</w:t>
      </w:r>
    </w:p>
    <w:p w:rsidR="008355BA" w:rsidRDefault="00B07E70" w:rsidP="00A83621">
      <w:pPr>
        <w:keepNext/>
        <w:jc w:val="center"/>
      </w:pPr>
      <w:r w:rsidRPr="00B07E70">
        <w:rPr>
          <w:rFonts w:ascii="Times New Roman" w:hAnsi="Times New Roman" w:cs="Times New Roman"/>
          <w:noProof/>
          <w:sz w:val="24"/>
        </w:rPr>
        <w:drawing>
          <wp:inline distT="0" distB="0" distL="0" distR="0">
            <wp:extent cx="5017770" cy="2697480"/>
            <wp:effectExtent l="1905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2" cstate="print"/>
                    <a:srcRect/>
                    <a:stretch>
                      <a:fillRect/>
                    </a:stretch>
                  </pic:blipFill>
                  <pic:spPr>
                    <a:xfrm>
                      <a:off x="0" y="0"/>
                      <a:ext cx="5019439" cy="2698377"/>
                    </a:xfrm>
                    <a:prstGeom prst="rect">
                      <a:avLst/>
                    </a:prstGeom>
                    <a:ln/>
                  </pic:spPr>
                </pic:pic>
              </a:graphicData>
            </a:graphic>
          </wp:inline>
        </w:drawing>
      </w:r>
    </w:p>
    <w:p w:rsidR="00B07E70" w:rsidRPr="008355BA" w:rsidRDefault="008355BA" w:rsidP="008355BA">
      <w:pPr>
        <w:pStyle w:val="a6"/>
        <w:jc w:val="center"/>
        <w:rPr>
          <w:rFonts w:ascii="Times New Roman" w:hAnsi="Times New Roman" w:cs="Times New Roman"/>
          <w:color w:val="auto"/>
          <w:sz w:val="32"/>
        </w:rPr>
      </w:pPr>
      <w:r w:rsidRPr="008355BA">
        <w:rPr>
          <w:color w:val="auto"/>
          <w:sz w:val="20"/>
        </w:rPr>
        <w:t xml:space="preserve">Figure </w:t>
      </w:r>
      <w:r w:rsidR="00D32A68" w:rsidRPr="008355BA">
        <w:rPr>
          <w:color w:val="auto"/>
          <w:sz w:val="20"/>
        </w:rPr>
        <w:fldChar w:fldCharType="begin"/>
      </w:r>
      <w:r w:rsidRPr="008355BA">
        <w:rPr>
          <w:color w:val="auto"/>
          <w:sz w:val="20"/>
        </w:rPr>
        <w:instrText xml:space="preserve"> SEQ Figure \* ARABIC </w:instrText>
      </w:r>
      <w:r w:rsidR="00D32A68" w:rsidRPr="008355BA">
        <w:rPr>
          <w:color w:val="auto"/>
          <w:sz w:val="20"/>
        </w:rPr>
        <w:fldChar w:fldCharType="separate"/>
      </w:r>
      <w:r w:rsidR="00CF205E">
        <w:rPr>
          <w:noProof/>
          <w:color w:val="auto"/>
          <w:sz w:val="20"/>
        </w:rPr>
        <w:t>3</w:t>
      </w:r>
      <w:r w:rsidR="00D32A68" w:rsidRPr="008355BA">
        <w:rPr>
          <w:color w:val="auto"/>
          <w:sz w:val="20"/>
        </w:rPr>
        <w:fldChar w:fldCharType="end"/>
      </w:r>
      <w:r w:rsidRPr="008355BA">
        <w:rPr>
          <w:rFonts w:hint="eastAsia"/>
          <w:color w:val="auto"/>
          <w:sz w:val="20"/>
        </w:rPr>
        <w:t>. Q-Q plots</w:t>
      </w:r>
    </w:p>
    <w:p w:rsidR="00B07E70" w:rsidRPr="008355BA" w:rsidRDefault="00ED2CAB" w:rsidP="00ED2CAB">
      <w:pPr>
        <w:jc w:val="both"/>
        <w:rPr>
          <w:rFonts w:ascii="Times New Roman" w:hAnsi="Times New Roman" w:cs="Times New Roman"/>
          <w:sz w:val="24"/>
        </w:rPr>
      </w:pPr>
      <w:r>
        <w:rPr>
          <w:rFonts w:ascii="Times New Roman" w:hAnsi="Times New Roman" w:cs="Times New Roman" w:hint="eastAsia"/>
          <w:sz w:val="24"/>
        </w:rPr>
        <w:t>Figure 3 gives Q-Q plots of each gender. Since variables are close to the line, it can be assumed that two groups have normality.</w:t>
      </w:r>
    </w:p>
    <w:p w:rsidR="00055AB9" w:rsidRPr="00F072A0" w:rsidRDefault="00F072A0" w:rsidP="00F072A0">
      <w:pPr>
        <w:pStyle w:val="30"/>
        <w:pBdr>
          <w:top w:val="single" w:sz="6" w:space="0" w:color="A6A6A6" w:themeColor="background1" w:themeShade="A6"/>
        </w:pBdr>
        <w:rPr>
          <w:rFonts w:ascii="Times New Roman" w:hAnsi="Times New Roman" w:cs="Times New Roman"/>
          <w:sz w:val="32"/>
        </w:rPr>
      </w:pPr>
      <w:r w:rsidRPr="008355BA">
        <w:rPr>
          <w:rFonts w:ascii="Times New Roman" w:hAnsi="Times New Roman" w:cs="Times New Roman" w:hint="eastAsia"/>
          <w:sz w:val="32"/>
        </w:rPr>
        <w:lastRenderedPageBreak/>
        <w:t>Conclusion</w:t>
      </w:r>
    </w:p>
    <w:p w:rsidR="00055AB9" w:rsidRDefault="00055AB9"/>
    <w:p w:rsidR="00006EC2" w:rsidRDefault="00EE4629" w:rsidP="00006EC2">
      <w:pPr>
        <w:jc w:val="both"/>
        <w:rPr>
          <w:rFonts w:ascii="Times New Roman" w:hAnsi="Times New Roman" w:cs="Times New Roman"/>
          <w:sz w:val="24"/>
        </w:rPr>
      </w:pPr>
      <w:r w:rsidRPr="00EE4629">
        <w:rPr>
          <w:rFonts w:ascii="Times New Roman" w:hAnsi="Times New Roman" w:cs="Times New Roman"/>
          <w:sz w:val="24"/>
        </w:rPr>
        <w:t>The purpose of this analysis is to check if female candidates spend less than male candidates during their campaign in their public offices. The data of expenditures is collected from two groups, which are separated by gender. With this data, it is statistically proved that there is a difference between male and female candidates’ spending. By analyzing this test result with the summary of data distribution, it can be said that female candidates tend to spend less money than male candidates. As mentioned, the one of the reason that female candidates spend the relatively small amount of money is difficulties in raising money. Therefore, it would be recommended to find a way to give female candidates more chances to raise their money which they can spend for their public offices. Helping female candidates to hire skilled professionals in fundraising strategy can be one example. For further studies, it will be helpful to gain data of candidates’ regions. It is because candidates with low spending can be densely populated in specific states.</w:t>
      </w:r>
    </w:p>
    <w:p w:rsidR="00EE4629" w:rsidRDefault="00EE4629" w:rsidP="00006EC2">
      <w:pPr>
        <w:jc w:val="both"/>
        <w:rPr>
          <w:rFonts w:ascii="Times New Roman" w:hAnsi="Times New Roman" w:cs="Times New Roman"/>
          <w:sz w:val="24"/>
        </w:rPr>
      </w:pPr>
    </w:p>
    <w:p w:rsidR="00EE4629" w:rsidRDefault="00EE4629" w:rsidP="00006EC2">
      <w:pPr>
        <w:jc w:val="both"/>
      </w:pPr>
    </w:p>
    <w:p w:rsidR="00F072A0" w:rsidRDefault="00F072A0" w:rsidP="00F072A0">
      <w:pPr>
        <w:pStyle w:val="40"/>
        <w:rPr>
          <w:rFonts w:ascii="Times New Roman" w:hAnsi="Times New Roman" w:cs="Times New Roman"/>
          <w:sz w:val="28"/>
        </w:rPr>
      </w:pPr>
      <w:r>
        <w:rPr>
          <w:rFonts w:ascii="Times New Roman" w:hAnsi="Times New Roman" w:cs="Times New Roman" w:hint="eastAsia"/>
          <w:sz w:val="28"/>
        </w:rPr>
        <w:t>Appendix</w:t>
      </w:r>
    </w:p>
    <w:p w:rsidR="00F072A0" w:rsidRDefault="00F072A0" w:rsidP="00F072A0">
      <w:pPr>
        <w:pStyle w:val="11"/>
        <w:rPr>
          <w:rFonts w:ascii="Courier New" w:hAnsi="Courier New" w:cs="Courier New"/>
          <w:color w:val="0000FF"/>
          <w:highlight w:val="white"/>
        </w:rPr>
      </w:pPr>
    </w:p>
    <w:p w:rsidR="00F072A0" w:rsidRDefault="00F072A0" w:rsidP="00F072A0">
      <w:pPr>
        <w:pStyle w:val="11"/>
      </w:pPr>
      <w:r>
        <w:rPr>
          <w:rFonts w:ascii="Courier New" w:eastAsia="Courier New" w:hAnsi="Courier New" w:cs="Courier New"/>
          <w:color w:val="0000FF"/>
          <w:highlight w:val="white"/>
        </w:rPr>
        <w:t>ods</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rtf</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file</w:t>
      </w:r>
      <w:r>
        <w:rPr>
          <w:rFonts w:ascii="Courier New" w:eastAsia="Courier New" w:hAnsi="Courier New" w:cs="Courier New"/>
          <w:highlight w:val="white"/>
        </w:rPr>
        <w:t>=</w:t>
      </w:r>
      <w:r>
        <w:rPr>
          <w:rFonts w:ascii="Courier New" w:eastAsia="Courier New" w:hAnsi="Courier New" w:cs="Courier New"/>
          <w:color w:val="800080"/>
          <w:highlight w:val="white"/>
        </w:rPr>
        <w:t>"Project1.rtf"</w:t>
      </w:r>
      <w:r>
        <w:rPr>
          <w:rFonts w:ascii="Courier New" w:eastAsia="Courier New" w:hAnsi="Courier New" w:cs="Courier New"/>
          <w:highlight w:val="white"/>
        </w:rPr>
        <w:t>;</w:t>
      </w:r>
    </w:p>
    <w:p w:rsidR="00F072A0" w:rsidRDefault="00F072A0" w:rsidP="00F072A0">
      <w:pPr>
        <w:pStyle w:val="11"/>
      </w:pPr>
    </w:p>
    <w:p w:rsidR="00F072A0" w:rsidRDefault="00F072A0" w:rsidP="00F072A0">
      <w:pPr>
        <w:pStyle w:val="11"/>
      </w:pPr>
      <w:r>
        <w:rPr>
          <w:rFonts w:ascii="Courier New" w:eastAsia="Courier New" w:hAnsi="Courier New" w:cs="Courier New"/>
          <w:b/>
          <w:color w:val="000080"/>
          <w:highlight w:val="white"/>
        </w:rPr>
        <w:t>proc</w:t>
      </w:r>
      <w:r>
        <w:rPr>
          <w:rFonts w:ascii="Courier New" w:eastAsia="Courier New" w:hAnsi="Courier New" w:cs="Courier New"/>
          <w:highlight w:val="white"/>
        </w:rPr>
        <w:t xml:space="preserve"> </w:t>
      </w:r>
      <w:r>
        <w:rPr>
          <w:rFonts w:ascii="Courier New" w:eastAsia="Courier New" w:hAnsi="Courier New" w:cs="Courier New"/>
          <w:b/>
          <w:color w:val="000080"/>
          <w:highlight w:val="white"/>
        </w:rPr>
        <w:t>means</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data</w:t>
      </w:r>
      <w:r>
        <w:rPr>
          <w:rFonts w:ascii="Courier New" w:eastAsia="Courier New" w:hAnsi="Courier New" w:cs="Courier New"/>
          <w:highlight w:val="white"/>
        </w:rPr>
        <w:t xml:space="preserve">=prob6_55 </w:t>
      </w:r>
      <w:r>
        <w:rPr>
          <w:rFonts w:ascii="Courier New" w:eastAsia="Courier New" w:hAnsi="Courier New" w:cs="Courier New"/>
          <w:color w:val="0000FF"/>
          <w:highlight w:val="white"/>
        </w:rPr>
        <w:t>mean</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median</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std</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CLM</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N</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Min</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Max</w:t>
      </w:r>
      <w:r>
        <w:rPr>
          <w:rFonts w:ascii="Courier New" w:eastAsia="Courier New" w:hAnsi="Courier New" w:cs="Courier New"/>
          <w:highlight w:val="white"/>
        </w:rPr>
        <w:t>;</w:t>
      </w:r>
    </w:p>
    <w:p w:rsidR="00F072A0" w:rsidRDefault="00F072A0" w:rsidP="00F072A0">
      <w:pPr>
        <w:pStyle w:val="11"/>
      </w:pPr>
      <w:r>
        <w:rPr>
          <w:rFonts w:ascii="Courier New" w:eastAsia="Courier New" w:hAnsi="Courier New" w:cs="Courier New"/>
          <w:color w:val="0000FF"/>
          <w:highlight w:val="white"/>
        </w:rPr>
        <w:t>var</w:t>
      </w:r>
      <w:r>
        <w:rPr>
          <w:rFonts w:ascii="Courier New" w:eastAsia="Courier New" w:hAnsi="Courier New" w:cs="Courier New"/>
          <w:highlight w:val="white"/>
        </w:rPr>
        <w:t xml:space="preserve"> male female;</w:t>
      </w:r>
    </w:p>
    <w:p w:rsidR="00F072A0" w:rsidRDefault="00F072A0" w:rsidP="00F072A0">
      <w:pPr>
        <w:pStyle w:val="11"/>
      </w:pPr>
      <w:r>
        <w:rPr>
          <w:rFonts w:ascii="Courier New" w:eastAsia="Courier New" w:hAnsi="Courier New" w:cs="Courier New"/>
          <w:b/>
          <w:color w:val="000080"/>
          <w:highlight w:val="white"/>
        </w:rPr>
        <w:t>run</w:t>
      </w:r>
      <w:r>
        <w:rPr>
          <w:rFonts w:ascii="Courier New" w:eastAsia="Courier New" w:hAnsi="Courier New" w:cs="Courier New"/>
          <w:highlight w:val="white"/>
        </w:rPr>
        <w:t>;</w:t>
      </w:r>
    </w:p>
    <w:p w:rsidR="00F072A0" w:rsidRDefault="00F072A0" w:rsidP="00F072A0">
      <w:pPr>
        <w:pStyle w:val="11"/>
      </w:pPr>
      <w:r>
        <w:rPr>
          <w:rFonts w:ascii="Courier New" w:eastAsia="Courier New" w:hAnsi="Courier New" w:cs="Courier New"/>
          <w:b/>
          <w:color w:val="000080"/>
          <w:highlight w:val="white"/>
        </w:rPr>
        <w:t>data</w:t>
      </w:r>
      <w:r>
        <w:rPr>
          <w:rFonts w:ascii="Courier New" w:eastAsia="Courier New" w:hAnsi="Courier New" w:cs="Courier New"/>
          <w:highlight w:val="white"/>
        </w:rPr>
        <w:t xml:space="preserve"> temp (keep=Female Male);</w:t>
      </w:r>
    </w:p>
    <w:p w:rsidR="00F072A0" w:rsidRDefault="00F072A0" w:rsidP="00F072A0">
      <w:pPr>
        <w:pStyle w:val="11"/>
      </w:pPr>
      <w:r>
        <w:rPr>
          <w:rFonts w:ascii="Courier New" w:eastAsia="Courier New" w:hAnsi="Courier New" w:cs="Courier New"/>
          <w:color w:val="0000FF"/>
          <w:highlight w:val="white"/>
        </w:rPr>
        <w:t>set</w:t>
      </w:r>
      <w:r>
        <w:rPr>
          <w:rFonts w:ascii="Courier New" w:eastAsia="Courier New" w:hAnsi="Courier New" w:cs="Courier New"/>
          <w:highlight w:val="white"/>
        </w:rPr>
        <w:t xml:space="preserve"> prob6_55;</w:t>
      </w:r>
    </w:p>
    <w:p w:rsidR="00F072A0" w:rsidRDefault="00F072A0" w:rsidP="00F072A0">
      <w:pPr>
        <w:pStyle w:val="11"/>
      </w:pPr>
      <w:r>
        <w:rPr>
          <w:rFonts w:ascii="Courier New" w:eastAsia="Courier New" w:hAnsi="Courier New" w:cs="Courier New"/>
          <w:b/>
          <w:color w:val="000080"/>
          <w:highlight w:val="white"/>
        </w:rPr>
        <w:t>run</w:t>
      </w:r>
      <w:r>
        <w:rPr>
          <w:rFonts w:ascii="Courier New" w:eastAsia="Courier New" w:hAnsi="Courier New" w:cs="Courier New"/>
          <w:highlight w:val="white"/>
        </w:rPr>
        <w:t>;</w:t>
      </w:r>
    </w:p>
    <w:p w:rsidR="00F072A0" w:rsidRDefault="00F072A0" w:rsidP="00F072A0">
      <w:pPr>
        <w:pStyle w:val="11"/>
      </w:pPr>
      <w:r>
        <w:rPr>
          <w:rFonts w:ascii="Courier New" w:eastAsia="Courier New" w:hAnsi="Courier New" w:cs="Courier New"/>
          <w:b/>
          <w:color w:val="000080"/>
          <w:highlight w:val="white"/>
        </w:rPr>
        <w:t>Proc</w:t>
      </w:r>
      <w:r>
        <w:rPr>
          <w:rFonts w:ascii="Courier New" w:eastAsia="Courier New" w:hAnsi="Courier New" w:cs="Courier New"/>
          <w:highlight w:val="white"/>
        </w:rPr>
        <w:t xml:space="preserve"> </w:t>
      </w:r>
      <w:r>
        <w:rPr>
          <w:rFonts w:ascii="Courier New" w:eastAsia="Courier New" w:hAnsi="Courier New" w:cs="Courier New"/>
          <w:b/>
          <w:color w:val="000080"/>
          <w:highlight w:val="white"/>
        </w:rPr>
        <w:t>transpose</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data</w:t>
      </w:r>
      <w:r>
        <w:rPr>
          <w:rFonts w:ascii="Courier New" w:eastAsia="Courier New" w:hAnsi="Courier New" w:cs="Courier New"/>
          <w:highlight w:val="white"/>
        </w:rPr>
        <w:t xml:space="preserve"> =temp </w:t>
      </w:r>
      <w:r>
        <w:rPr>
          <w:rFonts w:ascii="Courier New" w:eastAsia="Courier New" w:hAnsi="Courier New" w:cs="Courier New"/>
          <w:color w:val="0000FF"/>
          <w:highlight w:val="white"/>
        </w:rPr>
        <w:t>out</w:t>
      </w:r>
      <w:r>
        <w:rPr>
          <w:rFonts w:ascii="Courier New" w:eastAsia="Courier New" w:hAnsi="Courier New" w:cs="Courier New"/>
          <w:highlight w:val="white"/>
        </w:rPr>
        <w:t>=tprob6_55 (rename = (_Name_=gender));</w:t>
      </w:r>
    </w:p>
    <w:p w:rsidR="00F072A0" w:rsidRDefault="00F072A0" w:rsidP="00F072A0">
      <w:pPr>
        <w:pStyle w:val="11"/>
      </w:pPr>
      <w:r>
        <w:rPr>
          <w:rFonts w:ascii="Courier New" w:eastAsia="Courier New" w:hAnsi="Courier New" w:cs="Courier New"/>
          <w:b/>
          <w:color w:val="000080"/>
          <w:highlight w:val="white"/>
        </w:rPr>
        <w:t>run</w:t>
      </w:r>
      <w:r>
        <w:rPr>
          <w:rFonts w:ascii="Courier New" w:eastAsia="Courier New" w:hAnsi="Courier New" w:cs="Courier New"/>
          <w:highlight w:val="white"/>
        </w:rPr>
        <w:t>;</w:t>
      </w:r>
    </w:p>
    <w:p w:rsidR="00F072A0" w:rsidRDefault="00F072A0" w:rsidP="00F072A0">
      <w:pPr>
        <w:pStyle w:val="11"/>
      </w:pPr>
      <w:r>
        <w:rPr>
          <w:rFonts w:ascii="Courier New" w:eastAsia="Courier New" w:hAnsi="Courier New" w:cs="Courier New"/>
          <w:b/>
          <w:color w:val="000080"/>
          <w:highlight w:val="white"/>
        </w:rPr>
        <w:t>proc</w:t>
      </w:r>
      <w:r>
        <w:rPr>
          <w:rFonts w:ascii="Courier New" w:eastAsia="Courier New" w:hAnsi="Courier New" w:cs="Courier New"/>
          <w:highlight w:val="white"/>
        </w:rPr>
        <w:t xml:space="preserve"> </w:t>
      </w:r>
      <w:r>
        <w:rPr>
          <w:rFonts w:ascii="Courier New" w:eastAsia="Courier New" w:hAnsi="Courier New" w:cs="Courier New"/>
          <w:b/>
          <w:color w:val="000080"/>
          <w:highlight w:val="white"/>
        </w:rPr>
        <w:t>sort</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data</w:t>
      </w:r>
      <w:r>
        <w:rPr>
          <w:rFonts w:ascii="Courier New" w:eastAsia="Courier New" w:hAnsi="Courier New" w:cs="Courier New"/>
          <w:highlight w:val="white"/>
        </w:rPr>
        <w:t>=tprob6_55;</w:t>
      </w:r>
    </w:p>
    <w:p w:rsidR="00F072A0" w:rsidRDefault="00F072A0" w:rsidP="00F072A0">
      <w:pPr>
        <w:pStyle w:val="11"/>
      </w:pPr>
      <w:r>
        <w:rPr>
          <w:rFonts w:ascii="Courier New" w:eastAsia="Courier New" w:hAnsi="Courier New" w:cs="Courier New"/>
          <w:color w:val="0000FF"/>
          <w:highlight w:val="white"/>
        </w:rPr>
        <w:t>by</w:t>
      </w:r>
      <w:r>
        <w:rPr>
          <w:rFonts w:ascii="Courier New" w:eastAsia="Courier New" w:hAnsi="Courier New" w:cs="Courier New"/>
          <w:highlight w:val="white"/>
        </w:rPr>
        <w:t xml:space="preserve"> gender;</w:t>
      </w:r>
    </w:p>
    <w:p w:rsidR="00F072A0" w:rsidRDefault="00F072A0" w:rsidP="00F072A0">
      <w:pPr>
        <w:pStyle w:val="11"/>
      </w:pPr>
      <w:r>
        <w:rPr>
          <w:rFonts w:ascii="Courier New" w:eastAsia="Courier New" w:hAnsi="Courier New" w:cs="Courier New"/>
          <w:b/>
          <w:color w:val="000080"/>
          <w:highlight w:val="white"/>
        </w:rPr>
        <w:t>run</w:t>
      </w:r>
      <w:r>
        <w:rPr>
          <w:rFonts w:ascii="Courier New" w:eastAsia="Courier New" w:hAnsi="Courier New" w:cs="Courier New"/>
          <w:highlight w:val="white"/>
        </w:rPr>
        <w:t>;</w:t>
      </w:r>
    </w:p>
    <w:p w:rsidR="00F072A0" w:rsidRDefault="00F072A0" w:rsidP="00F072A0">
      <w:pPr>
        <w:pStyle w:val="11"/>
      </w:pPr>
      <w:r>
        <w:rPr>
          <w:rFonts w:ascii="Courier New" w:eastAsia="Courier New" w:hAnsi="Courier New" w:cs="Courier New"/>
          <w:b/>
          <w:color w:val="000080"/>
          <w:highlight w:val="white"/>
        </w:rPr>
        <w:t>proc</w:t>
      </w:r>
      <w:r>
        <w:rPr>
          <w:rFonts w:ascii="Courier New" w:eastAsia="Courier New" w:hAnsi="Courier New" w:cs="Courier New"/>
          <w:highlight w:val="white"/>
        </w:rPr>
        <w:t xml:space="preserve"> </w:t>
      </w:r>
      <w:r>
        <w:rPr>
          <w:rFonts w:ascii="Courier New" w:eastAsia="Courier New" w:hAnsi="Courier New" w:cs="Courier New"/>
          <w:b/>
          <w:color w:val="000080"/>
          <w:highlight w:val="white"/>
        </w:rPr>
        <w:t>transpose</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data</w:t>
      </w:r>
      <w:r>
        <w:rPr>
          <w:rFonts w:ascii="Courier New" w:eastAsia="Courier New" w:hAnsi="Courier New" w:cs="Courier New"/>
          <w:highlight w:val="white"/>
        </w:rPr>
        <w:t xml:space="preserve">=tprob6_55 </w:t>
      </w:r>
      <w:r>
        <w:rPr>
          <w:rFonts w:ascii="Courier New" w:eastAsia="Courier New" w:hAnsi="Courier New" w:cs="Courier New"/>
          <w:color w:val="0000FF"/>
          <w:highlight w:val="white"/>
        </w:rPr>
        <w:t>out</w:t>
      </w:r>
      <w:r>
        <w:rPr>
          <w:rFonts w:ascii="Courier New" w:eastAsia="Courier New" w:hAnsi="Courier New" w:cs="Courier New"/>
          <w:highlight w:val="white"/>
        </w:rPr>
        <w:t>=finalprob (rename=(col1=spend) drop=_name_);</w:t>
      </w:r>
    </w:p>
    <w:p w:rsidR="00F072A0" w:rsidRDefault="00F072A0" w:rsidP="00F072A0">
      <w:pPr>
        <w:pStyle w:val="11"/>
      </w:pPr>
      <w:r>
        <w:rPr>
          <w:rFonts w:ascii="Courier New" w:eastAsia="Courier New" w:hAnsi="Courier New" w:cs="Courier New"/>
          <w:color w:val="0000FF"/>
          <w:highlight w:val="white"/>
        </w:rPr>
        <w:t>by</w:t>
      </w:r>
      <w:r>
        <w:rPr>
          <w:rFonts w:ascii="Courier New" w:eastAsia="Courier New" w:hAnsi="Courier New" w:cs="Courier New"/>
          <w:highlight w:val="white"/>
        </w:rPr>
        <w:t xml:space="preserve"> gender;</w:t>
      </w:r>
    </w:p>
    <w:p w:rsidR="00F072A0" w:rsidRDefault="00F072A0" w:rsidP="00F072A0">
      <w:pPr>
        <w:pStyle w:val="11"/>
      </w:pPr>
      <w:r>
        <w:rPr>
          <w:rFonts w:ascii="Courier New" w:eastAsia="Courier New" w:hAnsi="Courier New" w:cs="Courier New"/>
          <w:b/>
          <w:color w:val="000080"/>
          <w:highlight w:val="white"/>
        </w:rPr>
        <w:t>run</w:t>
      </w:r>
      <w:r>
        <w:rPr>
          <w:rFonts w:ascii="Courier New" w:eastAsia="Courier New" w:hAnsi="Courier New" w:cs="Courier New"/>
          <w:highlight w:val="white"/>
        </w:rPr>
        <w:t>;</w:t>
      </w:r>
    </w:p>
    <w:p w:rsidR="00F072A0" w:rsidRDefault="00F072A0" w:rsidP="00F072A0">
      <w:pPr>
        <w:pStyle w:val="11"/>
      </w:pPr>
      <w:r>
        <w:rPr>
          <w:rFonts w:ascii="Courier New" w:eastAsia="Courier New" w:hAnsi="Courier New" w:cs="Courier New"/>
          <w:b/>
          <w:color w:val="000080"/>
          <w:highlight w:val="white"/>
        </w:rPr>
        <w:t>proc</w:t>
      </w:r>
      <w:r>
        <w:rPr>
          <w:rFonts w:ascii="Courier New" w:eastAsia="Courier New" w:hAnsi="Courier New" w:cs="Courier New"/>
          <w:highlight w:val="white"/>
        </w:rPr>
        <w:t xml:space="preserve"> </w:t>
      </w:r>
      <w:r>
        <w:rPr>
          <w:rFonts w:ascii="Courier New" w:eastAsia="Courier New" w:hAnsi="Courier New" w:cs="Courier New"/>
          <w:b/>
          <w:color w:val="000080"/>
          <w:highlight w:val="white"/>
        </w:rPr>
        <w:t>means</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data</w:t>
      </w:r>
      <w:r>
        <w:rPr>
          <w:rFonts w:ascii="Courier New" w:eastAsia="Courier New" w:hAnsi="Courier New" w:cs="Courier New"/>
          <w:highlight w:val="white"/>
        </w:rPr>
        <w:t xml:space="preserve">=finalprob </w:t>
      </w:r>
      <w:r>
        <w:rPr>
          <w:rFonts w:ascii="Courier New" w:eastAsia="Courier New" w:hAnsi="Courier New" w:cs="Courier New"/>
          <w:color w:val="0000FF"/>
          <w:highlight w:val="white"/>
        </w:rPr>
        <w:t>N</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mean</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median</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std</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clm</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min</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max</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PRINTALLTYPES</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MAXDEC</w:t>
      </w:r>
      <w:r>
        <w:rPr>
          <w:rFonts w:ascii="Courier New" w:eastAsia="Courier New" w:hAnsi="Courier New" w:cs="Courier New"/>
          <w:highlight w:val="white"/>
        </w:rPr>
        <w:t>=</w:t>
      </w:r>
      <w:r>
        <w:rPr>
          <w:rFonts w:ascii="Courier New" w:eastAsia="Courier New" w:hAnsi="Courier New" w:cs="Courier New"/>
          <w:b/>
          <w:color w:val="008080"/>
          <w:highlight w:val="white"/>
        </w:rPr>
        <w:t>2</w:t>
      </w:r>
      <w:r>
        <w:rPr>
          <w:rFonts w:ascii="Courier New" w:eastAsia="Courier New" w:hAnsi="Courier New" w:cs="Courier New"/>
          <w:highlight w:val="white"/>
        </w:rPr>
        <w:t>;</w:t>
      </w:r>
    </w:p>
    <w:p w:rsidR="00F072A0" w:rsidRDefault="00F072A0" w:rsidP="00F072A0">
      <w:pPr>
        <w:pStyle w:val="11"/>
      </w:pPr>
      <w:r>
        <w:rPr>
          <w:rFonts w:ascii="Courier New" w:eastAsia="Courier New" w:hAnsi="Courier New" w:cs="Courier New"/>
          <w:color w:val="0000FF"/>
          <w:highlight w:val="white"/>
        </w:rPr>
        <w:t>class</w:t>
      </w:r>
      <w:r>
        <w:rPr>
          <w:rFonts w:ascii="Courier New" w:eastAsia="Courier New" w:hAnsi="Courier New" w:cs="Courier New"/>
          <w:highlight w:val="white"/>
        </w:rPr>
        <w:t xml:space="preserve"> gender;</w:t>
      </w:r>
    </w:p>
    <w:p w:rsidR="00F072A0" w:rsidRDefault="00F072A0" w:rsidP="00F072A0">
      <w:pPr>
        <w:pStyle w:val="11"/>
      </w:pPr>
      <w:r>
        <w:rPr>
          <w:rFonts w:ascii="Courier New" w:eastAsia="Courier New" w:hAnsi="Courier New" w:cs="Courier New"/>
          <w:color w:val="0000FF"/>
          <w:highlight w:val="white"/>
        </w:rPr>
        <w:t>var</w:t>
      </w:r>
      <w:r>
        <w:rPr>
          <w:rFonts w:ascii="Courier New" w:eastAsia="Courier New" w:hAnsi="Courier New" w:cs="Courier New"/>
          <w:highlight w:val="white"/>
        </w:rPr>
        <w:t xml:space="preserve"> spend;</w:t>
      </w:r>
    </w:p>
    <w:p w:rsidR="00F072A0" w:rsidRDefault="00F072A0" w:rsidP="00F072A0">
      <w:pPr>
        <w:pStyle w:val="11"/>
      </w:pPr>
      <w:r>
        <w:rPr>
          <w:rFonts w:ascii="Courier New" w:eastAsia="Courier New" w:hAnsi="Courier New" w:cs="Courier New"/>
          <w:b/>
          <w:color w:val="000080"/>
          <w:highlight w:val="white"/>
        </w:rPr>
        <w:t>run</w:t>
      </w:r>
      <w:r>
        <w:rPr>
          <w:rFonts w:ascii="Courier New" w:eastAsia="Courier New" w:hAnsi="Courier New" w:cs="Courier New"/>
          <w:highlight w:val="white"/>
        </w:rPr>
        <w:t>;</w:t>
      </w:r>
    </w:p>
    <w:p w:rsidR="00F072A0" w:rsidRDefault="00F072A0" w:rsidP="001E3092">
      <w:pPr>
        <w:pStyle w:val="11"/>
      </w:pPr>
      <w:r>
        <w:rPr>
          <w:rFonts w:ascii="Courier New" w:eastAsia="Courier New" w:hAnsi="Courier New" w:cs="Courier New"/>
          <w:color w:val="0000FF"/>
          <w:highlight w:val="white"/>
        </w:rPr>
        <w:t>ods</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select</w:t>
      </w:r>
      <w:r>
        <w:rPr>
          <w:rFonts w:ascii="Courier New" w:eastAsia="Courier New" w:hAnsi="Courier New" w:cs="Courier New"/>
          <w:highlight w:val="white"/>
        </w:rPr>
        <w:t xml:space="preserve"> boxplot qqplot;</w:t>
      </w:r>
    </w:p>
    <w:p w:rsidR="00F072A0" w:rsidRDefault="00F072A0" w:rsidP="00F072A0">
      <w:pPr>
        <w:pStyle w:val="11"/>
      </w:pPr>
      <w:r>
        <w:rPr>
          <w:rFonts w:ascii="Courier New" w:eastAsia="Courier New" w:hAnsi="Courier New" w:cs="Courier New"/>
          <w:b/>
          <w:color w:val="000080"/>
          <w:highlight w:val="white"/>
        </w:rPr>
        <w:t>proc</w:t>
      </w:r>
      <w:r>
        <w:rPr>
          <w:rFonts w:ascii="Courier New" w:eastAsia="Courier New" w:hAnsi="Courier New" w:cs="Courier New"/>
          <w:highlight w:val="white"/>
        </w:rPr>
        <w:t xml:space="preserve"> </w:t>
      </w:r>
      <w:r>
        <w:rPr>
          <w:rFonts w:ascii="Courier New" w:eastAsia="Courier New" w:hAnsi="Courier New" w:cs="Courier New"/>
          <w:b/>
          <w:color w:val="000080"/>
          <w:highlight w:val="white"/>
        </w:rPr>
        <w:t>ttest</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data</w:t>
      </w:r>
      <w:r>
        <w:rPr>
          <w:rFonts w:ascii="Courier New" w:eastAsia="Courier New" w:hAnsi="Courier New" w:cs="Courier New"/>
          <w:highlight w:val="white"/>
        </w:rPr>
        <w:t>=finalprob sides=</w:t>
      </w:r>
      <w:r>
        <w:rPr>
          <w:rFonts w:ascii="Courier New" w:eastAsia="Courier New" w:hAnsi="Courier New" w:cs="Courier New"/>
          <w:b/>
          <w:color w:val="008080"/>
          <w:highlight w:val="white"/>
        </w:rPr>
        <w:t>2</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alpha</w:t>
      </w:r>
      <w:r>
        <w:rPr>
          <w:rFonts w:ascii="Courier New" w:eastAsia="Courier New" w:hAnsi="Courier New" w:cs="Courier New"/>
          <w:highlight w:val="white"/>
        </w:rPr>
        <w:t>=</w:t>
      </w:r>
      <w:r>
        <w:rPr>
          <w:rFonts w:ascii="Courier New" w:eastAsia="Courier New" w:hAnsi="Courier New" w:cs="Courier New"/>
          <w:b/>
          <w:color w:val="008080"/>
          <w:highlight w:val="white"/>
        </w:rPr>
        <w:t>0.05</w:t>
      </w:r>
      <w:r>
        <w:rPr>
          <w:rFonts w:ascii="Courier New" w:eastAsia="Courier New" w:hAnsi="Courier New" w:cs="Courier New"/>
          <w:highlight w:val="white"/>
        </w:rPr>
        <w:t xml:space="preserve"> plot=(box qq);</w:t>
      </w:r>
    </w:p>
    <w:p w:rsidR="00F072A0" w:rsidRDefault="00F072A0" w:rsidP="00F072A0">
      <w:pPr>
        <w:pStyle w:val="11"/>
      </w:pPr>
      <w:r>
        <w:rPr>
          <w:rFonts w:ascii="Courier New" w:eastAsia="Courier New" w:hAnsi="Courier New" w:cs="Courier New"/>
          <w:color w:val="0000FF"/>
          <w:highlight w:val="white"/>
        </w:rPr>
        <w:t>class</w:t>
      </w:r>
      <w:r>
        <w:rPr>
          <w:rFonts w:ascii="Courier New" w:eastAsia="Courier New" w:hAnsi="Courier New" w:cs="Courier New"/>
          <w:highlight w:val="white"/>
        </w:rPr>
        <w:t xml:space="preserve"> gender;</w:t>
      </w:r>
    </w:p>
    <w:p w:rsidR="00F072A0" w:rsidRDefault="00F072A0" w:rsidP="00F072A0">
      <w:pPr>
        <w:pStyle w:val="11"/>
      </w:pPr>
      <w:r>
        <w:rPr>
          <w:rFonts w:ascii="Courier New" w:eastAsia="Courier New" w:hAnsi="Courier New" w:cs="Courier New"/>
          <w:color w:val="0000FF"/>
          <w:highlight w:val="white"/>
        </w:rPr>
        <w:t>var</w:t>
      </w:r>
      <w:r>
        <w:rPr>
          <w:rFonts w:ascii="Courier New" w:eastAsia="Courier New" w:hAnsi="Courier New" w:cs="Courier New"/>
          <w:highlight w:val="white"/>
        </w:rPr>
        <w:t xml:space="preserve"> spend;</w:t>
      </w:r>
    </w:p>
    <w:p w:rsidR="00F072A0" w:rsidRDefault="00F072A0" w:rsidP="00F072A0">
      <w:pPr>
        <w:pStyle w:val="11"/>
      </w:pPr>
      <w:r>
        <w:rPr>
          <w:rFonts w:ascii="Courier New" w:eastAsia="Courier New" w:hAnsi="Courier New" w:cs="Courier New"/>
          <w:b/>
          <w:color w:val="000080"/>
          <w:highlight w:val="white"/>
        </w:rPr>
        <w:t>run</w:t>
      </w:r>
      <w:r>
        <w:rPr>
          <w:rFonts w:ascii="Courier New" w:eastAsia="Courier New" w:hAnsi="Courier New" w:cs="Courier New"/>
          <w:highlight w:val="white"/>
        </w:rPr>
        <w:t>;</w:t>
      </w:r>
    </w:p>
    <w:p w:rsidR="00F072A0" w:rsidRPr="00EE4629" w:rsidRDefault="00F072A0" w:rsidP="00EE4629">
      <w:pPr>
        <w:pStyle w:val="11"/>
      </w:pPr>
      <w:r>
        <w:rPr>
          <w:rFonts w:ascii="Courier New" w:eastAsia="Courier New" w:hAnsi="Courier New" w:cs="Courier New"/>
          <w:color w:val="0000FF"/>
          <w:highlight w:val="white"/>
        </w:rPr>
        <w:t>ods</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rtf</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close</w:t>
      </w:r>
      <w:r>
        <w:rPr>
          <w:rFonts w:ascii="Courier New" w:eastAsia="Courier New" w:hAnsi="Courier New" w:cs="Courier New"/>
          <w:highlight w:val="white"/>
        </w:rPr>
        <w:t>;</w:t>
      </w:r>
    </w:p>
    <w:sectPr w:rsidR="00F072A0" w:rsidRPr="00EE4629" w:rsidSect="00614015">
      <w:headerReference w:type="default" r:id="rId13"/>
      <w:footerReference w:type="default" r:id="rId14"/>
      <w:type w:val="continuous"/>
      <w:pgSz w:w="11907" w:h="16839" w:code="1"/>
      <w:pgMar w:top="1418" w:right="1440" w:bottom="1440" w:left="1440" w:header="851" w:footer="709" w:gutter="0"/>
      <w:cols w:space="57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151D" w:rsidRDefault="0090151D">
      <w:pPr>
        <w:spacing w:after="0" w:line="240" w:lineRule="auto"/>
      </w:pPr>
      <w:r>
        <w:separator/>
      </w:r>
    </w:p>
  </w:endnote>
  <w:endnote w:type="continuationSeparator" w:id="0">
    <w:p w:rsidR="0090151D" w:rsidRDefault="009015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ill Sans MT">
    <w:altName w:val="Segoe UI"/>
    <w:panose1 w:val="020B0502020104020203"/>
    <w:charset w:val="00"/>
    <w:family w:val="swiss"/>
    <w:pitch w:val="variable"/>
    <w:sig w:usb0="00000007" w:usb1="00000000" w:usb2="00000000" w:usb3="00000000" w:csb0="00000003" w:csb1="00000000"/>
  </w:font>
  <w:font w:name="맑은 고딕">
    <w:panose1 w:val="020B0503020000020004"/>
    <w:charset w:val="81"/>
    <w:family w:val="modern"/>
    <w:pitch w:val="variable"/>
    <w:sig w:usb0="9000002F" w:usb1="29D77CFB" w:usb2="00000012" w:usb3="00000000" w:csb0="00080001" w:csb1="00000000"/>
  </w:font>
  <w:font w:name="Bookman Old Style">
    <w:panose1 w:val="02050604050505020204"/>
    <w:charset w:val="00"/>
    <w:family w:val="roman"/>
    <w:pitch w:val="variable"/>
    <w:sig w:usb0="00000287" w:usb1="00000000" w:usb2="00000000" w:usb3="00000000" w:csb0="0000009F" w:csb1="00000000"/>
  </w:font>
  <w:font w:name="돋움">
    <w:altName w:val="Dotum"/>
    <w:panose1 w:val="020B0600000101010101"/>
    <w:charset w:val="81"/>
    <w:family w:val="moder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4015" w:rsidRDefault="00614015" w:rsidP="00614015">
    <w:pPr>
      <w:pStyle w:val="ab"/>
    </w:pPr>
  </w:p>
  <w:p w:rsidR="00614015" w:rsidRDefault="00614015">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151D" w:rsidRDefault="0090151D">
      <w:pPr>
        <w:spacing w:after="0" w:line="240" w:lineRule="auto"/>
      </w:pPr>
      <w:r>
        <w:separator/>
      </w:r>
    </w:p>
  </w:footnote>
  <w:footnote w:type="continuationSeparator" w:id="0">
    <w:p w:rsidR="0090151D" w:rsidRDefault="009015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16ED" w:rsidRDefault="008C16ED" w:rsidP="008C16ED">
    <w:pPr>
      <w:pStyle w:val="ac"/>
      <w:jc w:val="right"/>
    </w:pPr>
  </w:p>
  <w:p w:rsidR="00614015" w:rsidRDefault="00614015" w:rsidP="008C16ED">
    <w:pPr>
      <w:pStyle w:val="ac"/>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3F0C434A"/>
    <w:lvl w:ilvl="0">
      <w:start w:val="1"/>
      <w:numFmt w:val="bullet"/>
      <w:pStyle w:val="5"/>
      <w:lvlText w:val=""/>
      <w:lvlJc w:val="left"/>
      <w:pPr>
        <w:ind w:left="1800" w:hanging="360"/>
      </w:pPr>
      <w:rPr>
        <w:rFonts w:ascii="Symbol" w:hAnsi="Symbol" w:hint="default"/>
        <w:color w:val="9FB8CD" w:themeColor="accent2"/>
      </w:rPr>
    </w:lvl>
  </w:abstractNum>
  <w:abstractNum w:abstractNumId="1" w15:restartNumberingAfterBreak="0">
    <w:nsid w:val="FFFFFF81"/>
    <w:multiLevelType w:val="singleLevel"/>
    <w:tmpl w:val="78B8BCEC"/>
    <w:lvl w:ilvl="0">
      <w:start w:val="1"/>
      <w:numFmt w:val="bullet"/>
      <w:pStyle w:val="4"/>
      <w:lvlText w:val=""/>
      <w:lvlJc w:val="left"/>
      <w:pPr>
        <w:ind w:left="1440" w:hanging="360"/>
      </w:pPr>
      <w:rPr>
        <w:rFonts w:ascii="Symbol" w:hAnsi="Symbol" w:hint="default"/>
        <w:color w:val="628BAD" w:themeColor="accent2" w:themeShade="BF"/>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FFFFFF82"/>
    <w:multiLevelType w:val="singleLevel"/>
    <w:tmpl w:val="3D9E3420"/>
    <w:lvl w:ilvl="0">
      <w:start w:val="1"/>
      <w:numFmt w:val="bullet"/>
      <w:pStyle w:val="3"/>
      <w:lvlText w:val=""/>
      <w:lvlJc w:val="left"/>
      <w:pPr>
        <w:ind w:left="1080" w:hanging="360"/>
      </w:pPr>
      <w:rPr>
        <w:rFonts w:ascii="Wingdings 3" w:hAnsi="Wingdings 3" w:hint="default"/>
        <w:color w:val="808080" w:themeColor="background1" w:themeShade="80"/>
      </w:rPr>
    </w:lvl>
  </w:abstractNum>
  <w:abstractNum w:abstractNumId="3" w15:restartNumberingAfterBreak="0">
    <w:nsid w:val="FFFFFF83"/>
    <w:multiLevelType w:val="singleLevel"/>
    <w:tmpl w:val="5B846FA6"/>
    <w:lvl w:ilvl="0">
      <w:start w:val="1"/>
      <w:numFmt w:val="bullet"/>
      <w:pStyle w:val="2"/>
      <w:lvlText w:val=""/>
      <w:lvlJc w:val="left"/>
      <w:pPr>
        <w:ind w:left="720" w:hanging="360"/>
      </w:pPr>
      <w:rPr>
        <w:rFonts w:ascii="Wingdings 3" w:hAnsi="Wingdings 3" w:hint="default"/>
        <w:color w:val="9FB8CD" w:themeColor="accent2"/>
      </w:rPr>
    </w:lvl>
  </w:abstractNum>
  <w:abstractNum w:abstractNumId="4" w15:restartNumberingAfterBreak="0">
    <w:nsid w:val="FFFFFF89"/>
    <w:multiLevelType w:val="singleLevel"/>
    <w:tmpl w:val="4C7CAEF2"/>
    <w:lvl w:ilvl="0">
      <w:start w:val="1"/>
      <w:numFmt w:val="bullet"/>
      <w:pStyle w:val="a"/>
      <w:lvlText w:val=""/>
      <w:lvlJc w:val="left"/>
      <w:pPr>
        <w:ind w:left="360" w:hanging="360"/>
      </w:pPr>
      <w:rPr>
        <w:rFonts w:ascii="Wingdings 3" w:hAnsi="Wingdings 3" w:hint="default"/>
        <w:caps w:val="0"/>
        <w:strike w:val="0"/>
        <w:dstrike w:val="0"/>
        <w:vanish w:val="0"/>
        <w:color w:val="628BAD" w:themeColor="accent2" w:themeShade="BF"/>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attachedTemplate r:id="rId1"/>
  <w:defaultTabStop w:val="851"/>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E70"/>
    <w:rsid w:val="00006EC2"/>
    <w:rsid w:val="00055AB9"/>
    <w:rsid w:val="001E3092"/>
    <w:rsid w:val="004C0FC5"/>
    <w:rsid w:val="00614015"/>
    <w:rsid w:val="008355BA"/>
    <w:rsid w:val="008C16ED"/>
    <w:rsid w:val="0090151D"/>
    <w:rsid w:val="00A83621"/>
    <w:rsid w:val="00AA70C3"/>
    <w:rsid w:val="00B07E70"/>
    <w:rsid w:val="00B76F4E"/>
    <w:rsid w:val="00BF4104"/>
    <w:rsid w:val="00C77967"/>
    <w:rsid w:val="00CF205E"/>
    <w:rsid w:val="00D32A68"/>
    <w:rsid w:val="00E048C0"/>
    <w:rsid w:val="00E43591"/>
    <w:rsid w:val="00E675D6"/>
    <w:rsid w:val="00EA0827"/>
    <w:rsid w:val="00ED2CAB"/>
    <w:rsid w:val="00EE4629"/>
    <w:rsid w:val="00F072A0"/>
  </w:rsids>
  <m:mathPr>
    <m:mathFont m:val="Cambria Math"/>
    <m:brkBin m:val="before"/>
    <m:brkBinSub m:val="--"/>
    <m:smallFrac m:val="0"/>
    <m:dispDef/>
    <m:lMargin m:val="0"/>
    <m:rMargin m:val="0"/>
    <m:defJc m:val="centerGroup"/>
    <m:wrapIndent m:val="1440"/>
    <m:intLim m:val="undOvr"/>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6B83D2B8-DD60-467B-B4BF-F1D9F3E0E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055AB9"/>
    <w:rPr>
      <w:color w:val="000000" w:themeColor="text1"/>
      <w:sz w:val="20"/>
      <w:szCs w:val="20"/>
      <w:lang w:eastAsia="ko-KR"/>
    </w:rPr>
  </w:style>
  <w:style w:type="paragraph" w:styleId="1">
    <w:name w:val="heading 1"/>
    <w:basedOn w:val="a0"/>
    <w:next w:val="a0"/>
    <w:link w:val="1Char"/>
    <w:uiPriority w:val="9"/>
    <w:qFormat/>
    <w:rsid w:val="00055AB9"/>
    <w:pPr>
      <w:pBdr>
        <w:top w:val="single" w:sz="6" w:space="1" w:color="9FB8CD" w:themeColor="accent2"/>
        <w:left w:val="single" w:sz="6" w:space="1" w:color="9FB8CD" w:themeColor="accent2"/>
        <w:bottom w:val="single" w:sz="6" w:space="1" w:color="9FB8CD" w:themeColor="accent2"/>
        <w:right w:val="single" w:sz="6" w:space="1" w:color="9FB8CD" w:themeColor="accent2"/>
      </w:pBdr>
      <w:shd w:val="clear" w:color="auto" w:fill="9FB8CD" w:themeFill="accent2"/>
      <w:spacing w:before="300" w:after="40"/>
      <w:outlineLvl w:val="0"/>
    </w:pPr>
    <w:rPr>
      <w:rFonts w:asciiTheme="majorHAnsi" w:eastAsiaTheme="majorEastAsia" w:hAnsiTheme="majorHAnsi" w:cstheme="majorBidi"/>
      <w:color w:val="FFFFFF" w:themeColor="background1"/>
      <w:spacing w:val="5"/>
    </w:rPr>
  </w:style>
  <w:style w:type="paragraph" w:styleId="20">
    <w:name w:val="heading 2"/>
    <w:basedOn w:val="a0"/>
    <w:next w:val="a0"/>
    <w:link w:val="2Char"/>
    <w:uiPriority w:val="9"/>
    <w:qFormat/>
    <w:rsid w:val="00055AB9"/>
    <w:pPr>
      <w:pBdr>
        <w:top w:val="single" w:sz="6" w:space="1" w:color="9FB8CD" w:themeColor="accent2"/>
        <w:left w:val="single" w:sz="48" w:space="1" w:color="9FB8CD" w:themeColor="accent2"/>
        <w:bottom w:val="single" w:sz="6" w:space="1" w:color="9FB8CD" w:themeColor="accent2"/>
        <w:right w:val="single" w:sz="6" w:space="1" w:color="9FB8CD" w:themeColor="accent2"/>
      </w:pBdr>
      <w:spacing w:before="240" w:after="80"/>
      <w:ind w:left="144"/>
      <w:outlineLvl w:val="1"/>
    </w:pPr>
    <w:rPr>
      <w:rFonts w:asciiTheme="majorHAnsi" w:eastAsiaTheme="majorEastAsia" w:hAnsiTheme="majorHAnsi" w:cstheme="majorBidi"/>
      <w:color w:val="628BAD" w:themeColor="accent2" w:themeShade="BF"/>
      <w:spacing w:val="5"/>
    </w:rPr>
  </w:style>
  <w:style w:type="paragraph" w:styleId="30">
    <w:name w:val="heading 3"/>
    <w:basedOn w:val="a0"/>
    <w:next w:val="a0"/>
    <w:link w:val="3Char"/>
    <w:uiPriority w:val="9"/>
    <w:unhideWhenUsed/>
    <w:qFormat/>
    <w:rsid w:val="00055AB9"/>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ind w:left="144"/>
      <w:outlineLvl w:val="2"/>
    </w:pPr>
    <w:rPr>
      <w:rFonts w:asciiTheme="majorHAnsi" w:eastAsiaTheme="majorEastAsia" w:hAnsiTheme="majorHAnsi" w:cstheme="majorBidi"/>
      <w:color w:val="595959" w:themeColor="text1" w:themeTint="A6"/>
      <w:spacing w:val="5"/>
    </w:rPr>
  </w:style>
  <w:style w:type="paragraph" w:styleId="40">
    <w:name w:val="heading 4"/>
    <w:basedOn w:val="a0"/>
    <w:next w:val="a0"/>
    <w:link w:val="4Char"/>
    <w:uiPriority w:val="9"/>
    <w:unhideWhenUsed/>
    <w:qFormat/>
    <w:rsid w:val="00055AB9"/>
    <w:pPr>
      <w:pBdr>
        <w:bottom w:val="single" w:sz="6" w:space="1" w:color="A6A6A6" w:themeColor="background1" w:themeShade="A6"/>
      </w:pBdr>
      <w:spacing w:before="200" w:after="80"/>
      <w:outlineLvl w:val="3"/>
    </w:pPr>
    <w:rPr>
      <w:rFonts w:asciiTheme="majorHAnsi" w:eastAsiaTheme="majorEastAsia" w:hAnsiTheme="majorHAnsi" w:cstheme="majorBidi"/>
      <w:color w:val="595959" w:themeColor="text1" w:themeTint="A6"/>
    </w:rPr>
  </w:style>
  <w:style w:type="paragraph" w:styleId="50">
    <w:name w:val="heading 5"/>
    <w:basedOn w:val="a0"/>
    <w:next w:val="a0"/>
    <w:link w:val="5Char"/>
    <w:uiPriority w:val="9"/>
    <w:semiHidden/>
    <w:unhideWhenUsed/>
    <w:qFormat/>
    <w:rsid w:val="00055AB9"/>
    <w:pPr>
      <w:pBdr>
        <w:bottom w:val="dashed" w:sz="4" w:space="1" w:color="A6A6A6" w:themeColor="background1" w:themeShade="A6"/>
      </w:pBdr>
      <w:spacing w:before="200" w:after="80"/>
      <w:outlineLvl w:val="4"/>
    </w:pPr>
    <w:rPr>
      <w:rFonts w:asciiTheme="majorHAnsi" w:eastAsiaTheme="majorEastAsia" w:hAnsiTheme="majorHAnsi" w:cstheme="majorBidi"/>
      <w:color w:val="404040" w:themeColor="text1" w:themeTint="BF"/>
    </w:rPr>
  </w:style>
  <w:style w:type="paragraph" w:styleId="6">
    <w:name w:val="heading 6"/>
    <w:basedOn w:val="a0"/>
    <w:next w:val="a0"/>
    <w:link w:val="6Char"/>
    <w:uiPriority w:val="9"/>
    <w:semiHidden/>
    <w:unhideWhenUsed/>
    <w:qFormat/>
    <w:rsid w:val="00055AB9"/>
    <w:pPr>
      <w:spacing w:before="200" w:after="80"/>
      <w:outlineLvl w:val="5"/>
    </w:pPr>
    <w:rPr>
      <w:rFonts w:asciiTheme="majorHAnsi" w:eastAsiaTheme="majorEastAsia" w:hAnsiTheme="majorHAnsi" w:cstheme="majorBidi"/>
      <w:b/>
      <w:bCs/>
      <w:color w:val="7F7F7F" w:themeColor="background1" w:themeShade="7F"/>
      <w:sz w:val="18"/>
      <w:szCs w:val="18"/>
    </w:rPr>
  </w:style>
  <w:style w:type="paragraph" w:styleId="7">
    <w:name w:val="heading 7"/>
    <w:basedOn w:val="a0"/>
    <w:next w:val="a0"/>
    <w:link w:val="7Char"/>
    <w:uiPriority w:val="9"/>
    <w:semiHidden/>
    <w:unhideWhenUsed/>
    <w:qFormat/>
    <w:rsid w:val="00055AB9"/>
    <w:pPr>
      <w:spacing w:before="200" w:after="80"/>
      <w:outlineLvl w:val="6"/>
    </w:pPr>
    <w:rPr>
      <w:rFonts w:asciiTheme="majorHAnsi" w:eastAsiaTheme="majorEastAsia" w:hAnsiTheme="majorHAnsi" w:cstheme="majorBidi"/>
      <w:b/>
      <w:bCs/>
      <w:i/>
      <w:iCs/>
      <w:color w:val="808080" w:themeColor="background1" w:themeShade="80"/>
      <w:sz w:val="18"/>
      <w:szCs w:val="18"/>
    </w:rPr>
  </w:style>
  <w:style w:type="paragraph" w:styleId="8">
    <w:name w:val="heading 8"/>
    <w:basedOn w:val="a0"/>
    <w:next w:val="a0"/>
    <w:link w:val="8Char"/>
    <w:uiPriority w:val="9"/>
    <w:semiHidden/>
    <w:unhideWhenUsed/>
    <w:qFormat/>
    <w:rsid w:val="00055AB9"/>
    <w:pPr>
      <w:spacing w:before="200" w:after="80"/>
      <w:outlineLvl w:val="7"/>
    </w:pPr>
    <w:rPr>
      <w:rFonts w:asciiTheme="majorHAnsi" w:eastAsiaTheme="majorEastAsia" w:hAnsiTheme="majorHAnsi" w:cstheme="majorBidi"/>
      <w:color w:val="9FB8CD" w:themeColor="accent2"/>
      <w:sz w:val="18"/>
      <w:szCs w:val="18"/>
    </w:rPr>
  </w:style>
  <w:style w:type="paragraph" w:styleId="9">
    <w:name w:val="heading 9"/>
    <w:basedOn w:val="a0"/>
    <w:next w:val="a0"/>
    <w:link w:val="9Char"/>
    <w:uiPriority w:val="9"/>
    <w:semiHidden/>
    <w:unhideWhenUsed/>
    <w:qFormat/>
    <w:rsid w:val="00055AB9"/>
    <w:pPr>
      <w:spacing w:before="200" w:after="80"/>
      <w:outlineLvl w:val="8"/>
    </w:pPr>
    <w:rPr>
      <w:rFonts w:asciiTheme="majorHAnsi" w:eastAsiaTheme="majorEastAsia" w:hAnsiTheme="majorHAnsi" w:cstheme="majorBidi"/>
      <w:i/>
      <w:iCs/>
      <w:color w:val="9FB8CD" w:themeColor="accent2"/>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제목 1 Char"/>
    <w:basedOn w:val="a1"/>
    <w:link w:val="1"/>
    <w:uiPriority w:val="9"/>
    <w:rsid w:val="00055AB9"/>
    <w:rPr>
      <w:rFonts w:asciiTheme="majorHAnsi" w:eastAsiaTheme="majorEastAsia" w:hAnsiTheme="majorHAnsi" w:cstheme="majorBidi"/>
      <w:color w:val="FFFFFF" w:themeColor="background1"/>
      <w:spacing w:val="5"/>
      <w:sz w:val="20"/>
      <w:shd w:val="clear" w:color="auto" w:fill="9FB8CD" w:themeFill="accent2"/>
    </w:rPr>
  </w:style>
  <w:style w:type="character" w:customStyle="1" w:styleId="2Char">
    <w:name w:val="제목 2 Char"/>
    <w:basedOn w:val="a1"/>
    <w:link w:val="20"/>
    <w:uiPriority w:val="9"/>
    <w:rsid w:val="00055AB9"/>
    <w:rPr>
      <w:rFonts w:asciiTheme="majorHAnsi" w:eastAsiaTheme="majorEastAsia" w:hAnsiTheme="majorHAnsi" w:cstheme="majorBidi"/>
      <w:color w:val="628BAD" w:themeColor="accent2" w:themeShade="BF"/>
      <w:spacing w:val="5"/>
      <w:sz w:val="20"/>
    </w:rPr>
  </w:style>
  <w:style w:type="character" w:customStyle="1" w:styleId="3Char">
    <w:name w:val="제목 3 Char"/>
    <w:basedOn w:val="a1"/>
    <w:link w:val="30"/>
    <w:uiPriority w:val="9"/>
    <w:rsid w:val="00055AB9"/>
    <w:rPr>
      <w:rFonts w:asciiTheme="majorHAnsi" w:eastAsiaTheme="majorEastAsia" w:hAnsiTheme="majorHAnsi" w:cstheme="majorBidi"/>
      <w:color w:val="595959" w:themeColor="text1" w:themeTint="A6"/>
      <w:spacing w:val="5"/>
      <w:sz w:val="20"/>
    </w:rPr>
  </w:style>
  <w:style w:type="paragraph" w:styleId="a4">
    <w:name w:val="Title"/>
    <w:basedOn w:val="a0"/>
    <w:link w:val="Char"/>
    <w:uiPriority w:val="10"/>
    <w:qFormat/>
    <w:rsid w:val="00055AB9"/>
    <w:pPr>
      <w:spacing w:line="240" w:lineRule="auto"/>
    </w:pPr>
    <w:rPr>
      <w:rFonts w:asciiTheme="majorHAnsi" w:eastAsiaTheme="majorEastAsia" w:hAnsiTheme="majorHAnsi" w:cstheme="majorBidi"/>
      <w:color w:val="9FB8CD" w:themeColor="accent2"/>
      <w:sz w:val="52"/>
      <w:szCs w:val="52"/>
    </w:rPr>
  </w:style>
  <w:style w:type="character" w:customStyle="1" w:styleId="Char">
    <w:name w:val="제목 Char"/>
    <w:basedOn w:val="a1"/>
    <w:link w:val="a4"/>
    <w:uiPriority w:val="10"/>
    <w:rsid w:val="00055AB9"/>
    <w:rPr>
      <w:rFonts w:asciiTheme="majorHAnsi" w:eastAsiaTheme="majorEastAsia" w:hAnsiTheme="majorHAnsi" w:cstheme="majorBidi"/>
      <w:color w:val="9FB8CD" w:themeColor="accent2"/>
      <w:sz w:val="52"/>
      <w:szCs w:val="52"/>
    </w:rPr>
  </w:style>
  <w:style w:type="paragraph" w:styleId="a5">
    <w:name w:val="Subtitle"/>
    <w:basedOn w:val="a0"/>
    <w:link w:val="Char0"/>
    <w:uiPriority w:val="11"/>
    <w:qFormat/>
    <w:rsid w:val="00055AB9"/>
    <w:pPr>
      <w:spacing w:after="720" w:line="240" w:lineRule="auto"/>
    </w:pPr>
    <w:rPr>
      <w:rFonts w:asciiTheme="majorHAnsi" w:eastAsiaTheme="majorEastAsia" w:hAnsiTheme="majorHAnsi" w:cstheme="majorBidi"/>
      <w:color w:val="9FB8CD" w:themeColor="accent2"/>
      <w:sz w:val="24"/>
      <w:szCs w:val="24"/>
    </w:rPr>
  </w:style>
  <w:style w:type="character" w:customStyle="1" w:styleId="Char0">
    <w:name w:val="부제 Char"/>
    <w:basedOn w:val="a1"/>
    <w:link w:val="a5"/>
    <w:uiPriority w:val="11"/>
    <w:rsid w:val="00055AB9"/>
    <w:rPr>
      <w:rFonts w:asciiTheme="majorHAnsi" w:eastAsiaTheme="majorEastAsia" w:hAnsiTheme="majorHAnsi" w:cstheme="majorBidi"/>
      <w:color w:val="9FB8CD" w:themeColor="accent2"/>
      <w:sz w:val="24"/>
      <w:szCs w:val="24"/>
    </w:rPr>
  </w:style>
  <w:style w:type="paragraph" w:styleId="a6">
    <w:name w:val="caption"/>
    <w:basedOn w:val="a0"/>
    <w:next w:val="a0"/>
    <w:uiPriority w:val="35"/>
    <w:unhideWhenUsed/>
    <w:rsid w:val="00055AB9"/>
    <w:pPr>
      <w:spacing w:after="0" w:line="240" w:lineRule="auto"/>
    </w:pPr>
    <w:rPr>
      <w:rFonts w:asciiTheme="majorHAnsi" w:eastAsiaTheme="majorEastAsia" w:hAnsiTheme="majorHAnsi" w:cstheme="majorBidi"/>
      <w:color w:val="9FB8CD" w:themeColor="accent2"/>
      <w:sz w:val="16"/>
      <w:szCs w:val="16"/>
    </w:rPr>
  </w:style>
  <w:style w:type="paragraph" w:styleId="a7">
    <w:name w:val="No Spacing"/>
    <w:basedOn w:val="a0"/>
    <w:uiPriority w:val="99"/>
    <w:qFormat/>
    <w:rsid w:val="00055AB9"/>
    <w:pPr>
      <w:spacing w:after="0" w:line="240" w:lineRule="auto"/>
    </w:pPr>
  </w:style>
  <w:style w:type="paragraph" w:styleId="a8">
    <w:name w:val="Balloon Text"/>
    <w:basedOn w:val="a0"/>
    <w:link w:val="Char1"/>
    <w:uiPriority w:val="99"/>
    <w:semiHidden/>
    <w:unhideWhenUsed/>
    <w:rsid w:val="00055AB9"/>
    <w:rPr>
      <w:rFonts w:hAnsi="Tahoma"/>
      <w:sz w:val="16"/>
      <w:szCs w:val="16"/>
    </w:rPr>
  </w:style>
  <w:style w:type="character" w:customStyle="1" w:styleId="Char1">
    <w:name w:val="풍선 도움말 텍스트 Char"/>
    <w:basedOn w:val="a1"/>
    <w:link w:val="a8"/>
    <w:uiPriority w:val="99"/>
    <w:semiHidden/>
    <w:rsid w:val="00055AB9"/>
    <w:rPr>
      <w:rFonts w:eastAsiaTheme="minorEastAsia" w:hAnsi="Tahoma"/>
      <w:color w:val="000000" w:themeColor="text1"/>
      <w:sz w:val="16"/>
      <w:szCs w:val="16"/>
      <w:lang w:eastAsia="ko-KR"/>
    </w:rPr>
  </w:style>
  <w:style w:type="character" w:styleId="a9">
    <w:name w:val="Book Title"/>
    <w:basedOn w:val="a1"/>
    <w:uiPriority w:val="33"/>
    <w:qFormat/>
    <w:rsid w:val="00055AB9"/>
    <w:rPr>
      <w:rFonts w:asciiTheme="majorHAnsi" w:eastAsiaTheme="majorEastAsia" w:hAnsiTheme="majorHAnsi" w:cstheme="majorBidi"/>
      <w:bCs w:val="0"/>
      <w:i/>
      <w:iCs/>
      <w:color w:val="8E736A" w:themeColor="accent6"/>
      <w:sz w:val="20"/>
      <w:szCs w:val="20"/>
      <w:lang w:eastAsia="ko-KR"/>
    </w:rPr>
  </w:style>
  <w:style w:type="character" w:styleId="aa">
    <w:name w:val="Emphasis"/>
    <w:uiPriority w:val="20"/>
    <w:qFormat/>
    <w:rsid w:val="00055AB9"/>
    <w:rPr>
      <w:rFonts w:eastAsiaTheme="minorEastAsia" w:cstheme="minorBidi"/>
      <w:b/>
      <w:bCs/>
      <w:i/>
      <w:iCs/>
      <w:spacing w:val="0"/>
      <w:szCs w:val="20"/>
      <w:lang w:eastAsia="ko-KR"/>
    </w:rPr>
  </w:style>
  <w:style w:type="paragraph" w:styleId="ab">
    <w:name w:val="footer"/>
    <w:basedOn w:val="a0"/>
    <w:link w:val="Char2"/>
    <w:uiPriority w:val="99"/>
    <w:unhideWhenUsed/>
    <w:rsid w:val="00055AB9"/>
    <w:pPr>
      <w:tabs>
        <w:tab w:val="center" w:pos="4320"/>
        <w:tab w:val="right" w:pos="8640"/>
      </w:tabs>
    </w:pPr>
  </w:style>
  <w:style w:type="character" w:customStyle="1" w:styleId="Char2">
    <w:name w:val="바닥글 Char"/>
    <w:basedOn w:val="a1"/>
    <w:link w:val="ab"/>
    <w:uiPriority w:val="99"/>
    <w:rsid w:val="00055AB9"/>
    <w:rPr>
      <w:color w:val="000000" w:themeColor="text1"/>
      <w:sz w:val="20"/>
    </w:rPr>
  </w:style>
  <w:style w:type="paragraph" w:styleId="ac">
    <w:name w:val="header"/>
    <w:basedOn w:val="a0"/>
    <w:link w:val="Char3"/>
    <w:uiPriority w:val="99"/>
    <w:unhideWhenUsed/>
    <w:rsid w:val="00055AB9"/>
    <w:pPr>
      <w:tabs>
        <w:tab w:val="center" w:pos="4320"/>
        <w:tab w:val="right" w:pos="8640"/>
      </w:tabs>
    </w:pPr>
  </w:style>
  <w:style w:type="character" w:customStyle="1" w:styleId="Char3">
    <w:name w:val="머리글 Char"/>
    <w:basedOn w:val="a1"/>
    <w:link w:val="ac"/>
    <w:uiPriority w:val="99"/>
    <w:rsid w:val="00055AB9"/>
    <w:rPr>
      <w:color w:val="000000" w:themeColor="text1"/>
      <w:sz w:val="20"/>
    </w:rPr>
  </w:style>
  <w:style w:type="character" w:customStyle="1" w:styleId="4Char">
    <w:name w:val="제목 4 Char"/>
    <w:basedOn w:val="a1"/>
    <w:link w:val="40"/>
    <w:uiPriority w:val="9"/>
    <w:rsid w:val="00055AB9"/>
    <w:rPr>
      <w:rFonts w:asciiTheme="majorHAnsi" w:eastAsiaTheme="majorEastAsia" w:hAnsiTheme="majorHAnsi" w:cstheme="majorBidi"/>
      <w:color w:val="595959" w:themeColor="text1" w:themeTint="A6"/>
      <w:sz w:val="20"/>
    </w:rPr>
  </w:style>
  <w:style w:type="character" w:customStyle="1" w:styleId="5Char">
    <w:name w:val="제목 5 Char"/>
    <w:basedOn w:val="a1"/>
    <w:link w:val="50"/>
    <w:uiPriority w:val="9"/>
    <w:semiHidden/>
    <w:rsid w:val="00055AB9"/>
    <w:rPr>
      <w:rFonts w:asciiTheme="majorHAnsi" w:eastAsiaTheme="majorEastAsia" w:hAnsiTheme="majorHAnsi" w:cstheme="majorBidi"/>
      <w:color w:val="404040" w:themeColor="text1" w:themeTint="BF"/>
      <w:sz w:val="20"/>
    </w:rPr>
  </w:style>
  <w:style w:type="character" w:customStyle="1" w:styleId="6Char">
    <w:name w:val="제목 6 Char"/>
    <w:basedOn w:val="a1"/>
    <w:link w:val="6"/>
    <w:uiPriority w:val="9"/>
    <w:semiHidden/>
    <w:rsid w:val="00055AB9"/>
    <w:rPr>
      <w:rFonts w:asciiTheme="majorHAnsi" w:eastAsiaTheme="majorEastAsia" w:hAnsiTheme="majorHAnsi" w:cstheme="majorBidi"/>
      <w:b/>
      <w:bCs/>
      <w:color w:val="7F7F7F" w:themeColor="background1" w:themeShade="7F"/>
      <w:sz w:val="18"/>
      <w:szCs w:val="18"/>
    </w:rPr>
  </w:style>
  <w:style w:type="character" w:customStyle="1" w:styleId="7Char">
    <w:name w:val="제목 7 Char"/>
    <w:basedOn w:val="a1"/>
    <w:link w:val="7"/>
    <w:uiPriority w:val="9"/>
    <w:semiHidden/>
    <w:rsid w:val="00055AB9"/>
    <w:rPr>
      <w:rFonts w:asciiTheme="majorHAnsi" w:eastAsiaTheme="majorEastAsia" w:hAnsiTheme="majorHAnsi" w:cstheme="majorBidi"/>
      <w:b/>
      <w:bCs/>
      <w:i/>
      <w:iCs/>
      <w:color w:val="808080" w:themeColor="background1" w:themeShade="80"/>
      <w:sz w:val="18"/>
      <w:szCs w:val="18"/>
    </w:rPr>
  </w:style>
  <w:style w:type="character" w:customStyle="1" w:styleId="8Char">
    <w:name w:val="제목 8 Char"/>
    <w:basedOn w:val="a1"/>
    <w:link w:val="8"/>
    <w:uiPriority w:val="9"/>
    <w:semiHidden/>
    <w:rsid w:val="00055AB9"/>
    <w:rPr>
      <w:rFonts w:asciiTheme="majorHAnsi" w:eastAsiaTheme="majorEastAsia" w:hAnsiTheme="majorHAnsi" w:cstheme="majorBidi"/>
      <w:color w:val="9FB8CD" w:themeColor="accent2"/>
      <w:sz w:val="18"/>
      <w:szCs w:val="18"/>
    </w:rPr>
  </w:style>
  <w:style w:type="character" w:customStyle="1" w:styleId="9Char">
    <w:name w:val="제목 9 Char"/>
    <w:basedOn w:val="a1"/>
    <w:link w:val="9"/>
    <w:uiPriority w:val="9"/>
    <w:semiHidden/>
    <w:rsid w:val="00055AB9"/>
    <w:rPr>
      <w:rFonts w:asciiTheme="majorHAnsi" w:eastAsiaTheme="majorEastAsia" w:hAnsiTheme="majorHAnsi" w:cstheme="majorBidi"/>
      <w:i/>
      <w:iCs/>
      <w:color w:val="9FB8CD" w:themeColor="accent2"/>
      <w:sz w:val="18"/>
      <w:szCs w:val="18"/>
    </w:rPr>
  </w:style>
  <w:style w:type="character" w:styleId="ad">
    <w:name w:val="Intense Emphasis"/>
    <w:basedOn w:val="a1"/>
    <w:uiPriority w:val="21"/>
    <w:qFormat/>
    <w:rsid w:val="00055AB9"/>
    <w:rPr>
      <w:b/>
      <w:bCs/>
      <w:i/>
      <w:iCs/>
      <w:color w:val="BAC737" w:themeColor="accent3" w:themeShade="BF"/>
      <w:sz w:val="20"/>
    </w:rPr>
  </w:style>
  <w:style w:type="paragraph" w:styleId="ae">
    <w:name w:val="Intense Quote"/>
    <w:basedOn w:val="a0"/>
    <w:link w:val="Char4"/>
    <w:uiPriority w:val="30"/>
    <w:qFormat/>
    <w:rsid w:val="00055AB9"/>
    <w:pPr>
      <w:pBdr>
        <w:top w:val="single" w:sz="6" w:space="10" w:color="628BAD" w:themeColor="accent2" w:themeShade="BF"/>
        <w:left w:val="single" w:sz="6" w:space="10" w:color="628BAD" w:themeColor="accent2" w:themeShade="BF"/>
        <w:bottom w:val="single" w:sz="6" w:space="10" w:color="628BAD" w:themeColor="accent2" w:themeShade="BF"/>
        <w:right w:val="single" w:sz="6" w:space="10" w:color="628BAD" w:themeColor="accent2" w:themeShade="BF"/>
      </w:pBdr>
      <w:shd w:val="clear" w:color="auto" w:fill="9FB8CD" w:themeFill="accent2"/>
      <w:ind w:left="720" w:right="720"/>
      <w:jc w:val="center"/>
    </w:pPr>
    <w:rPr>
      <w:rFonts w:asciiTheme="majorHAnsi" w:eastAsiaTheme="majorEastAsia" w:hAnsiTheme="majorHAnsi" w:cstheme="majorBidi"/>
      <w:i/>
      <w:iCs/>
      <w:color w:val="FFFFFF" w:themeColor="background1"/>
    </w:rPr>
  </w:style>
  <w:style w:type="character" w:customStyle="1" w:styleId="Char4">
    <w:name w:val="강한 인용 Char"/>
    <w:basedOn w:val="a1"/>
    <w:link w:val="ae"/>
    <w:uiPriority w:val="30"/>
    <w:rsid w:val="00055AB9"/>
    <w:rPr>
      <w:rFonts w:asciiTheme="majorHAnsi" w:eastAsiaTheme="majorEastAsia" w:hAnsiTheme="majorHAnsi" w:cstheme="majorBidi"/>
      <w:i/>
      <w:iCs/>
      <w:color w:val="FFFFFF" w:themeColor="background1"/>
      <w:sz w:val="20"/>
      <w:shd w:val="clear" w:color="auto" w:fill="9FB8CD" w:themeFill="accent2"/>
    </w:rPr>
  </w:style>
  <w:style w:type="character" w:styleId="af">
    <w:name w:val="Intense Reference"/>
    <w:basedOn w:val="a1"/>
    <w:uiPriority w:val="32"/>
    <w:qFormat/>
    <w:rsid w:val="00055AB9"/>
    <w:rPr>
      <w:b/>
      <w:bCs/>
      <w:color w:val="525A7D" w:themeColor="accent1" w:themeShade="BF"/>
      <w:sz w:val="20"/>
      <w:u w:val="single"/>
    </w:rPr>
  </w:style>
  <w:style w:type="paragraph" w:styleId="a">
    <w:name w:val="List Bullet"/>
    <w:basedOn w:val="a0"/>
    <w:uiPriority w:val="36"/>
    <w:unhideWhenUsed/>
    <w:qFormat/>
    <w:rsid w:val="00055AB9"/>
    <w:pPr>
      <w:numPr>
        <w:numId w:val="11"/>
      </w:numPr>
      <w:spacing w:after="120"/>
      <w:contextualSpacing/>
    </w:pPr>
  </w:style>
  <w:style w:type="paragraph" w:styleId="2">
    <w:name w:val="List Bullet 2"/>
    <w:basedOn w:val="a0"/>
    <w:uiPriority w:val="36"/>
    <w:unhideWhenUsed/>
    <w:qFormat/>
    <w:rsid w:val="00055AB9"/>
    <w:pPr>
      <w:numPr>
        <w:numId w:val="12"/>
      </w:numPr>
      <w:spacing w:after="120"/>
      <w:contextualSpacing/>
    </w:pPr>
  </w:style>
  <w:style w:type="paragraph" w:styleId="3">
    <w:name w:val="List Bullet 3"/>
    <w:basedOn w:val="a0"/>
    <w:uiPriority w:val="36"/>
    <w:unhideWhenUsed/>
    <w:qFormat/>
    <w:rsid w:val="00055AB9"/>
    <w:pPr>
      <w:numPr>
        <w:numId w:val="13"/>
      </w:numPr>
      <w:spacing w:after="120"/>
      <w:contextualSpacing/>
    </w:pPr>
  </w:style>
  <w:style w:type="paragraph" w:styleId="4">
    <w:name w:val="List Bullet 4"/>
    <w:basedOn w:val="a0"/>
    <w:uiPriority w:val="36"/>
    <w:unhideWhenUsed/>
    <w:qFormat/>
    <w:rsid w:val="00055AB9"/>
    <w:pPr>
      <w:numPr>
        <w:numId w:val="14"/>
      </w:numPr>
      <w:spacing w:after="120"/>
      <w:contextualSpacing/>
    </w:pPr>
  </w:style>
  <w:style w:type="paragraph" w:styleId="5">
    <w:name w:val="List Bullet 5"/>
    <w:basedOn w:val="a0"/>
    <w:uiPriority w:val="36"/>
    <w:unhideWhenUsed/>
    <w:qFormat/>
    <w:rsid w:val="00055AB9"/>
    <w:pPr>
      <w:numPr>
        <w:numId w:val="15"/>
      </w:numPr>
      <w:spacing w:after="120"/>
      <w:contextualSpacing/>
    </w:pPr>
  </w:style>
  <w:style w:type="character" w:styleId="af0">
    <w:name w:val="Placeholder Text"/>
    <w:basedOn w:val="a1"/>
    <w:uiPriority w:val="99"/>
    <w:semiHidden/>
    <w:rsid w:val="00055AB9"/>
    <w:rPr>
      <w:color w:val="808080"/>
    </w:rPr>
  </w:style>
  <w:style w:type="paragraph" w:styleId="af1">
    <w:name w:val="Quote"/>
    <w:basedOn w:val="a0"/>
    <w:link w:val="Char5"/>
    <w:uiPriority w:val="29"/>
    <w:qFormat/>
    <w:rsid w:val="00055AB9"/>
    <w:rPr>
      <w:i/>
      <w:iCs/>
      <w:color w:val="7F7F7F" w:themeColor="background1" w:themeShade="7F"/>
    </w:rPr>
  </w:style>
  <w:style w:type="character" w:customStyle="1" w:styleId="Char5">
    <w:name w:val="인용 Char"/>
    <w:basedOn w:val="a1"/>
    <w:link w:val="af1"/>
    <w:uiPriority w:val="29"/>
    <w:rsid w:val="00055AB9"/>
    <w:rPr>
      <w:i/>
      <w:iCs/>
      <w:color w:val="7F7F7F" w:themeColor="background1" w:themeShade="7F"/>
      <w:sz w:val="20"/>
    </w:rPr>
  </w:style>
  <w:style w:type="character" w:styleId="af2">
    <w:name w:val="Strong"/>
    <w:uiPriority w:val="22"/>
    <w:qFormat/>
    <w:rsid w:val="00055AB9"/>
    <w:rPr>
      <w:rFonts w:asciiTheme="minorHAnsi" w:eastAsiaTheme="minorEastAsia" w:hAnsiTheme="minorHAnsi" w:cstheme="minorBidi"/>
      <w:b/>
      <w:bCs/>
      <w:iCs w:val="0"/>
      <w:color w:val="9FB8CD" w:themeColor="accent2"/>
      <w:szCs w:val="20"/>
      <w:lang w:eastAsia="ko-KR"/>
    </w:rPr>
  </w:style>
  <w:style w:type="character" w:styleId="af3">
    <w:name w:val="Subtle Emphasis"/>
    <w:basedOn w:val="a1"/>
    <w:uiPriority w:val="19"/>
    <w:qFormat/>
    <w:rsid w:val="00055AB9"/>
    <w:rPr>
      <w:i/>
      <w:iCs/>
      <w:color w:val="737373" w:themeColor="text1" w:themeTint="8C"/>
      <w:kern w:val="16"/>
      <w:sz w:val="20"/>
    </w:rPr>
  </w:style>
  <w:style w:type="character" w:styleId="af4">
    <w:name w:val="Subtle Reference"/>
    <w:basedOn w:val="a1"/>
    <w:uiPriority w:val="31"/>
    <w:qFormat/>
    <w:rsid w:val="00055AB9"/>
    <w:rPr>
      <w:color w:val="737373" w:themeColor="text1" w:themeTint="8C"/>
      <w:sz w:val="20"/>
      <w:u w:val="single"/>
    </w:rPr>
  </w:style>
  <w:style w:type="table" w:styleId="af5">
    <w:name w:val="Table Grid"/>
    <w:basedOn w:val="a2"/>
    <w:uiPriority w:val="1"/>
    <w:rsid w:val="00055AB9"/>
    <w:pPr>
      <w:spacing w:after="0" w:line="240" w:lineRule="auto"/>
    </w:pPr>
    <w:rPr>
      <w:lang w:eastAsia="ko-K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10">
    <w:name w:val="toc 1"/>
    <w:basedOn w:val="a0"/>
    <w:next w:val="a0"/>
    <w:autoRedefine/>
    <w:uiPriority w:val="99"/>
    <w:semiHidden/>
    <w:unhideWhenUsed/>
    <w:qFormat/>
    <w:rsid w:val="00055AB9"/>
    <w:pPr>
      <w:tabs>
        <w:tab w:val="right" w:leader="dot" w:pos="8630"/>
      </w:tabs>
      <w:spacing w:after="40" w:line="240" w:lineRule="auto"/>
    </w:pPr>
    <w:rPr>
      <w:smallCaps/>
      <w:noProof/>
      <w:color w:val="9FB8CD" w:themeColor="accent2"/>
    </w:rPr>
  </w:style>
  <w:style w:type="paragraph" w:styleId="21">
    <w:name w:val="toc 2"/>
    <w:basedOn w:val="a0"/>
    <w:next w:val="a0"/>
    <w:autoRedefine/>
    <w:uiPriority w:val="99"/>
    <w:semiHidden/>
    <w:unhideWhenUsed/>
    <w:qFormat/>
    <w:rsid w:val="00055AB9"/>
    <w:pPr>
      <w:tabs>
        <w:tab w:val="right" w:leader="dot" w:pos="8630"/>
      </w:tabs>
      <w:spacing w:after="40" w:line="240" w:lineRule="auto"/>
      <w:ind w:left="216"/>
    </w:pPr>
    <w:rPr>
      <w:smallCaps/>
      <w:noProof/>
    </w:rPr>
  </w:style>
  <w:style w:type="paragraph" w:styleId="31">
    <w:name w:val="toc 3"/>
    <w:basedOn w:val="a0"/>
    <w:next w:val="a0"/>
    <w:autoRedefine/>
    <w:uiPriority w:val="99"/>
    <w:semiHidden/>
    <w:unhideWhenUsed/>
    <w:qFormat/>
    <w:rsid w:val="00055AB9"/>
    <w:pPr>
      <w:tabs>
        <w:tab w:val="right" w:leader="dot" w:pos="8630"/>
      </w:tabs>
      <w:spacing w:after="40" w:line="240" w:lineRule="auto"/>
      <w:ind w:left="446"/>
    </w:pPr>
    <w:rPr>
      <w:smallCaps/>
      <w:noProof/>
    </w:rPr>
  </w:style>
  <w:style w:type="paragraph" w:styleId="41">
    <w:name w:val="toc 4"/>
    <w:basedOn w:val="a0"/>
    <w:next w:val="a0"/>
    <w:autoRedefine/>
    <w:uiPriority w:val="99"/>
    <w:semiHidden/>
    <w:unhideWhenUsed/>
    <w:qFormat/>
    <w:rsid w:val="00055AB9"/>
    <w:pPr>
      <w:tabs>
        <w:tab w:val="right" w:leader="dot" w:pos="8630"/>
      </w:tabs>
      <w:spacing w:after="40" w:line="240" w:lineRule="auto"/>
      <w:ind w:left="662"/>
    </w:pPr>
    <w:rPr>
      <w:smallCaps/>
      <w:noProof/>
    </w:rPr>
  </w:style>
  <w:style w:type="paragraph" w:styleId="51">
    <w:name w:val="toc 5"/>
    <w:basedOn w:val="a0"/>
    <w:next w:val="a0"/>
    <w:autoRedefine/>
    <w:uiPriority w:val="99"/>
    <w:semiHidden/>
    <w:unhideWhenUsed/>
    <w:qFormat/>
    <w:rsid w:val="00055AB9"/>
    <w:pPr>
      <w:tabs>
        <w:tab w:val="right" w:leader="dot" w:pos="8630"/>
      </w:tabs>
      <w:spacing w:after="40" w:line="240" w:lineRule="auto"/>
      <w:ind w:left="878"/>
    </w:pPr>
    <w:rPr>
      <w:smallCaps/>
      <w:noProof/>
    </w:rPr>
  </w:style>
  <w:style w:type="paragraph" w:styleId="60">
    <w:name w:val="toc 6"/>
    <w:basedOn w:val="a0"/>
    <w:next w:val="a0"/>
    <w:autoRedefine/>
    <w:uiPriority w:val="99"/>
    <w:semiHidden/>
    <w:unhideWhenUsed/>
    <w:qFormat/>
    <w:rsid w:val="00055AB9"/>
    <w:pPr>
      <w:tabs>
        <w:tab w:val="right" w:leader="dot" w:pos="8630"/>
      </w:tabs>
      <w:spacing w:after="40" w:line="240" w:lineRule="auto"/>
      <w:ind w:left="1094"/>
    </w:pPr>
    <w:rPr>
      <w:smallCaps/>
      <w:noProof/>
    </w:rPr>
  </w:style>
  <w:style w:type="paragraph" w:styleId="70">
    <w:name w:val="toc 7"/>
    <w:basedOn w:val="a0"/>
    <w:next w:val="a0"/>
    <w:autoRedefine/>
    <w:uiPriority w:val="99"/>
    <w:semiHidden/>
    <w:unhideWhenUsed/>
    <w:qFormat/>
    <w:rsid w:val="00055AB9"/>
    <w:pPr>
      <w:tabs>
        <w:tab w:val="right" w:leader="dot" w:pos="8630"/>
      </w:tabs>
      <w:spacing w:after="40" w:line="240" w:lineRule="auto"/>
      <w:ind w:left="1325"/>
    </w:pPr>
    <w:rPr>
      <w:smallCaps/>
      <w:noProof/>
    </w:rPr>
  </w:style>
  <w:style w:type="paragraph" w:styleId="80">
    <w:name w:val="toc 8"/>
    <w:basedOn w:val="a0"/>
    <w:next w:val="a0"/>
    <w:autoRedefine/>
    <w:uiPriority w:val="99"/>
    <w:semiHidden/>
    <w:unhideWhenUsed/>
    <w:qFormat/>
    <w:rsid w:val="00055AB9"/>
    <w:pPr>
      <w:tabs>
        <w:tab w:val="right" w:leader="dot" w:pos="8630"/>
      </w:tabs>
      <w:spacing w:after="40" w:line="240" w:lineRule="auto"/>
      <w:ind w:left="1540"/>
    </w:pPr>
    <w:rPr>
      <w:smallCaps/>
      <w:noProof/>
    </w:rPr>
  </w:style>
  <w:style w:type="paragraph" w:styleId="90">
    <w:name w:val="toc 9"/>
    <w:basedOn w:val="a0"/>
    <w:next w:val="a0"/>
    <w:autoRedefine/>
    <w:uiPriority w:val="99"/>
    <w:semiHidden/>
    <w:unhideWhenUsed/>
    <w:qFormat/>
    <w:rsid w:val="00055AB9"/>
    <w:pPr>
      <w:tabs>
        <w:tab w:val="right" w:leader="dot" w:pos="8630"/>
      </w:tabs>
      <w:spacing w:after="40" w:line="240" w:lineRule="auto"/>
      <w:ind w:left="1760"/>
    </w:pPr>
    <w:rPr>
      <w:smallCaps/>
      <w:noProof/>
    </w:rPr>
  </w:style>
  <w:style w:type="paragraph" w:customStyle="1" w:styleId="af6">
    <w:name w:val="왼쪽 바닥글"/>
    <w:basedOn w:val="a0"/>
    <w:next w:val="a0"/>
    <w:uiPriority w:val="35"/>
    <w:qFormat/>
    <w:rsid w:val="00055AB9"/>
    <w:pPr>
      <w:pBdr>
        <w:top w:val="dashed" w:sz="4" w:space="18" w:color="7F7F7F" w:themeColor="text1" w:themeTint="80"/>
      </w:pBdr>
      <w:tabs>
        <w:tab w:val="center" w:pos="4320"/>
        <w:tab w:val="right" w:pos="8640"/>
      </w:tabs>
      <w:spacing w:line="240" w:lineRule="auto"/>
      <w:contextualSpacing/>
    </w:pPr>
    <w:rPr>
      <w:color w:val="7F7F7F" w:themeColor="text1" w:themeTint="80"/>
    </w:rPr>
  </w:style>
  <w:style w:type="paragraph" w:customStyle="1" w:styleId="af7">
    <w:name w:val="오른쪽 바닥글"/>
    <w:basedOn w:val="ab"/>
    <w:uiPriority w:val="35"/>
    <w:qFormat/>
    <w:rsid w:val="00055AB9"/>
    <w:pPr>
      <w:pBdr>
        <w:top w:val="dashed" w:sz="4" w:space="18" w:color="7F7F7F"/>
      </w:pBdr>
      <w:spacing w:line="240" w:lineRule="auto"/>
      <w:contextualSpacing/>
      <w:jc w:val="right"/>
    </w:pPr>
    <w:rPr>
      <w:color w:val="7F7F7F" w:themeColor="text1" w:themeTint="80"/>
    </w:rPr>
  </w:style>
  <w:style w:type="paragraph" w:customStyle="1" w:styleId="af8">
    <w:name w:val="첫 페이지 머리글"/>
    <w:basedOn w:val="a0"/>
    <w:next w:val="a0"/>
    <w:uiPriority w:val="39"/>
    <w:rsid w:val="00055AB9"/>
    <w:pPr>
      <w:pBdr>
        <w:bottom w:val="dashed" w:sz="4" w:space="18" w:color="7F7F7F"/>
      </w:pBdr>
      <w:tabs>
        <w:tab w:val="center" w:pos="4320"/>
        <w:tab w:val="right" w:pos="8640"/>
      </w:tabs>
      <w:spacing w:line="396" w:lineRule="auto"/>
    </w:pPr>
    <w:rPr>
      <w:color w:val="7F7F7F" w:themeColor="text1" w:themeTint="80"/>
    </w:rPr>
  </w:style>
  <w:style w:type="paragraph" w:customStyle="1" w:styleId="af9">
    <w:name w:val="왼쪽 머리글"/>
    <w:basedOn w:val="ac"/>
    <w:uiPriority w:val="35"/>
    <w:qFormat/>
    <w:rsid w:val="00055AB9"/>
    <w:pPr>
      <w:pBdr>
        <w:bottom w:val="dashed" w:sz="4" w:space="18" w:color="7F7F7F" w:themeColor="text1" w:themeTint="80"/>
      </w:pBdr>
      <w:spacing w:line="396" w:lineRule="auto"/>
    </w:pPr>
    <w:rPr>
      <w:color w:val="7F7F7F" w:themeColor="text1" w:themeTint="80"/>
    </w:rPr>
  </w:style>
  <w:style w:type="paragraph" w:customStyle="1" w:styleId="afa">
    <w:name w:val="오른쪽 머리글"/>
    <w:basedOn w:val="ac"/>
    <w:uiPriority w:val="35"/>
    <w:qFormat/>
    <w:rsid w:val="00055AB9"/>
    <w:pPr>
      <w:pBdr>
        <w:bottom w:val="dashed" w:sz="4" w:space="18" w:color="7F7F7F"/>
      </w:pBdr>
      <w:jc w:val="right"/>
    </w:pPr>
    <w:rPr>
      <w:color w:val="7F7F7F" w:themeColor="text1" w:themeTint="80"/>
    </w:rPr>
  </w:style>
  <w:style w:type="paragraph" w:customStyle="1" w:styleId="afb">
    <w:name w:val="받는 사람 이름"/>
    <w:basedOn w:val="a0"/>
    <w:uiPriority w:val="14"/>
    <w:rsid w:val="00055AB9"/>
    <w:pPr>
      <w:spacing w:after="0" w:line="240" w:lineRule="auto"/>
      <w:jc w:val="right"/>
    </w:pPr>
    <w:rPr>
      <w:rFonts w:asciiTheme="majorHAnsi" w:eastAsiaTheme="majorEastAsia" w:hAnsiTheme="majorHAnsi" w:cstheme="majorBidi"/>
      <w:noProof/>
      <w:color w:val="525A7D" w:themeColor="accent1" w:themeShade="BF"/>
      <w:sz w:val="36"/>
      <w:szCs w:val="36"/>
    </w:rPr>
  </w:style>
  <w:style w:type="paragraph" w:customStyle="1" w:styleId="afc">
    <w:name w:val="보낸 사람 주소"/>
    <w:basedOn w:val="a0"/>
    <w:uiPriority w:val="14"/>
    <w:rsid w:val="00055AB9"/>
    <w:pPr>
      <w:spacing w:before="200" w:after="0"/>
      <w:contextualSpacing/>
      <w:jc w:val="right"/>
    </w:pPr>
    <w:rPr>
      <w:color w:val="9FB8CD" w:themeColor="accent2"/>
      <w:sz w:val="18"/>
      <w:szCs w:val="18"/>
    </w:rPr>
  </w:style>
  <w:style w:type="paragraph" w:customStyle="1" w:styleId="11">
    <w:name w:val="표준1"/>
    <w:rsid w:val="00F072A0"/>
    <w:pPr>
      <w:spacing w:after="0" w:line="240" w:lineRule="auto"/>
    </w:pPr>
    <w:rPr>
      <w:rFonts w:ascii="Times New Roman" w:hAnsi="Times New Roman" w:cs="Times New Roman"/>
      <w:color w:val="000000"/>
      <w:sz w:val="20"/>
      <w:szCs w:val="2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42\Origin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F68E247E2C6457EAA919BCA2485A0C0"/>
        <w:category>
          <w:name w:val="일반"/>
          <w:gallery w:val="placeholder"/>
        </w:category>
        <w:types>
          <w:type w:val="bbPlcHdr"/>
        </w:types>
        <w:behaviors>
          <w:behavior w:val="content"/>
        </w:behaviors>
        <w:guid w:val="{D1ABA609-E8C8-4DE3-8087-D47B8197FF75}"/>
      </w:docPartPr>
      <w:docPartBody>
        <w:p w:rsidR="009041FA" w:rsidRDefault="009041FA">
          <w:pPr>
            <w:pStyle w:val="1F68E247E2C6457EAA919BCA2485A0C0"/>
          </w:pPr>
          <w:r>
            <w:rPr>
              <w:rFonts w:asciiTheme="majorHAnsi" w:eastAsiaTheme="majorEastAsia" w:hAnsiTheme="majorHAnsi" w:cstheme="majorBidi"/>
              <w:color w:val="ED7D31" w:themeColor="accent2"/>
              <w:sz w:val="24"/>
              <w:szCs w:val="24"/>
              <w:lang w:val="ko-KR"/>
            </w:rPr>
            <w:t>[문서 부제 입력]</w:t>
          </w:r>
        </w:p>
      </w:docPartBody>
    </w:docPart>
    <w:docPart>
      <w:docPartPr>
        <w:name w:val="BDFB79AB3F4940D79A1D4E1A51D5A556"/>
        <w:category>
          <w:name w:val="일반"/>
          <w:gallery w:val="placeholder"/>
        </w:category>
        <w:types>
          <w:type w:val="bbPlcHdr"/>
        </w:types>
        <w:behaviors>
          <w:behavior w:val="content"/>
        </w:behaviors>
        <w:guid w:val="{4562285C-D641-4001-814E-EE980AE6D38D}"/>
      </w:docPartPr>
      <w:docPartBody>
        <w:p w:rsidR="009041FA" w:rsidRDefault="009041FA" w:rsidP="009041FA">
          <w:pPr>
            <w:pStyle w:val="BDFB79AB3F4940D79A1D4E1A51D5A556"/>
          </w:pPr>
          <w:r>
            <w:rPr>
              <w:b/>
              <w:color w:val="808080" w:themeColor="background1" w:themeShade="80"/>
              <w:lang w:val="ko-KR"/>
            </w:rPr>
            <w:t>[만든 이 이름 입력]</w:t>
          </w:r>
        </w:p>
      </w:docPartBody>
    </w:docPart>
    <w:docPart>
      <w:docPartPr>
        <w:name w:val="482FAC8DAFA84E9F9CE5ED3AE2571370"/>
        <w:category>
          <w:name w:val="일반"/>
          <w:gallery w:val="placeholder"/>
        </w:category>
        <w:types>
          <w:type w:val="bbPlcHdr"/>
        </w:types>
        <w:behaviors>
          <w:behavior w:val="content"/>
        </w:behaviors>
        <w:guid w:val="{5022F2C9-9D6B-4568-ABB7-C498B4859AFC}"/>
      </w:docPartPr>
      <w:docPartBody>
        <w:p w:rsidR="009041FA" w:rsidRDefault="009041FA" w:rsidP="009041FA">
          <w:pPr>
            <w:pStyle w:val="482FAC8DAFA84E9F9CE5ED3AE2571370"/>
          </w:pPr>
          <w:r>
            <w:rPr>
              <w:color w:val="808080" w:themeColor="background1" w:themeShade="80"/>
              <w:lang w:val="ko-KR"/>
            </w:rPr>
            <w:t>[회사 이름 입력]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ill Sans MT">
    <w:altName w:val="Segoe UI"/>
    <w:panose1 w:val="020B0502020104020203"/>
    <w:charset w:val="00"/>
    <w:family w:val="swiss"/>
    <w:pitch w:val="variable"/>
    <w:sig w:usb0="00000007" w:usb1="00000000" w:usb2="00000000" w:usb3="00000000" w:csb0="00000003" w:csb1="00000000"/>
  </w:font>
  <w:font w:name="맑은 고딕">
    <w:panose1 w:val="020B0503020000020004"/>
    <w:charset w:val="81"/>
    <w:family w:val="modern"/>
    <w:pitch w:val="variable"/>
    <w:sig w:usb0="9000002F" w:usb1="29D77CFB" w:usb2="00000012" w:usb3="00000000" w:csb0="00080001" w:csb1="00000000"/>
  </w:font>
  <w:font w:name="Bookman Old Style">
    <w:panose1 w:val="02050604050505020204"/>
    <w:charset w:val="00"/>
    <w:family w:val="roman"/>
    <w:pitch w:val="variable"/>
    <w:sig w:usb0="00000287" w:usb1="00000000" w:usb2="00000000" w:usb3="00000000" w:csb0="0000009F" w:csb1="00000000"/>
  </w:font>
  <w:font w:name="돋움">
    <w:altName w:val="Dotum"/>
    <w:panose1 w:val="020B0600000101010101"/>
    <w:charset w:val="81"/>
    <w:family w:val="moder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revisionView w:comments="0" w:formatting="0" w:inkAnnotations="0"/>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2"/>
  </w:compat>
  <w:rsids>
    <w:rsidRoot w:val="009041FA"/>
    <w:rsid w:val="009041FA"/>
    <w:rsid w:val="00A3712F"/>
    <w:rsid w:val="00D879F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79F9"/>
    <w:pPr>
      <w:widowControl w:val="0"/>
      <w:wordWrap w:val="0"/>
      <w:autoSpaceDE w:val="0"/>
      <w:autoSpaceDN w:val="0"/>
      <w:jc w:val="both"/>
    </w:pPr>
  </w:style>
  <w:style w:type="paragraph" w:styleId="1">
    <w:name w:val="heading 1"/>
    <w:basedOn w:val="a"/>
    <w:next w:val="a"/>
    <w:link w:val="1Char"/>
    <w:uiPriority w:val="9"/>
    <w:qFormat/>
    <w:rsid w:val="00D879F9"/>
    <w:pPr>
      <w:widowControl/>
      <w:pBdr>
        <w:top w:val="single" w:sz="6" w:space="1" w:color="ED7D31" w:themeColor="accent2"/>
        <w:left w:val="single" w:sz="6" w:space="1" w:color="ED7D31" w:themeColor="accent2"/>
        <w:bottom w:val="single" w:sz="6" w:space="1" w:color="ED7D31" w:themeColor="accent2"/>
        <w:right w:val="single" w:sz="6" w:space="1" w:color="ED7D31" w:themeColor="accent2"/>
      </w:pBdr>
      <w:shd w:val="clear" w:color="auto" w:fill="ED7D31" w:themeFill="accent2"/>
      <w:wordWrap/>
      <w:autoSpaceDE/>
      <w:autoSpaceDN/>
      <w:spacing w:before="300" w:after="40" w:line="276" w:lineRule="auto"/>
      <w:jc w:val="left"/>
      <w:outlineLvl w:val="0"/>
    </w:pPr>
    <w:rPr>
      <w:rFonts w:asciiTheme="majorHAnsi" w:eastAsiaTheme="majorEastAsia" w:hAnsiTheme="majorHAnsi" w:cstheme="majorBidi"/>
      <w:color w:val="FFFFFF" w:themeColor="background1"/>
      <w:spacing w:val="5"/>
      <w:kern w:val="0"/>
      <w:szCs w:val="20"/>
    </w:rPr>
  </w:style>
  <w:style w:type="paragraph" w:styleId="2">
    <w:name w:val="heading 2"/>
    <w:basedOn w:val="a"/>
    <w:next w:val="a"/>
    <w:link w:val="2Char"/>
    <w:uiPriority w:val="9"/>
    <w:qFormat/>
    <w:rsid w:val="00D879F9"/>
    <w:pPr>
      <w:widowControl/>
      <w:pBdr>
        <w:top w:val="single" w:sz="6" w:space="1" w:color="ED7D31" w:themeColor="accent2"/>
        <w:left w:val="single" w:sz="48" w:space="1" w:color="ED7D31" w:themeColor="accent2"/>
        <w:bottom w:val="single" w:sz="6" w:space="1" w:color="ED7D31" w:themeColor="accent2"/>
        <w:right w:val="single" w:sz="6" w:space="1" w:color="ED7D31" w:themeColor="accent2"/>
      </w:pBdr>
      <w:wordWrap/>
      <w:autoSpaceDE/>
      <w:autoSpaceDN/>
      <w:spacing w:before="240" w:after="80" w:line="276" w:lineRule="auto"/>
      <w:ind w:left="144"/>
      <w:jc w:val="left"/>
      <w:outlineLvl w:val="1"/>
    </w:pPr>
    <w:rPr>
      <w:rFonts w:asciiTheme="majorHAnsi" w:eastAsiaTheme="majorEastAsia" w:hAnsiTheme="majorHAnsi" w:cstheme="majorBidi"/>
      <w:color w:val="C45911" w:themeColor="accent2" w:themeShade="BF"/>
      <w:spacing w:val="5"/>
      <w:kern w:val="0"/>
      <w:szCs w:val="20"/>
    </w:rPr>
  </w:style>
  <w:style w:type="paragraph" w:styleId="3">
    <w:name w:val="heading 3"/>
    <w:basedOn w:val="a"/>
    <w:next w:val="a"/>
    <w:link w:val="3Char"/>
    <w:uiPriority w:val="9"/>
    <w:unhideWhenUsed/>
    <w:qFormat/>
    <w:rsid w:val="00D879F9"/>
    <w:pPr>
      <w:widowControl/>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wordWrap/>
      <w:autoSpaceDE/>
      <w:autoSpaceDN/>
      <w:spacing w:before="200" w:after="80" w:line="276" w:lineRule="auto"/>
      <w:ind w:left="144"/>
      <w:jc w:val="left"/>
      <w:outlineLvl w:val="2"/>
    </w:pPr>
    <w:rPr>
      <w:rFonts w:asciiTheme="majorHAnsi" w:eastAsiaTheme="majorEastAsia" w:hAnsiTheme="majorHAnsi" w:cstheme="majorBidi"/>
      <w:color w:val="595959" w:themeColor="text1" w:themeTint="A6"/>
      <w:spacing w:val="5"/>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F47FF30434E463E80C2B172353F2921">
    <w:name w:val="9F47FF30434E463E80C2B172353F2921"/>
    <w:rsid w:val="00D879F9"/>
    <w:pPr>
      <w:widowControl w:val="0"/>
      <w:wordWrap w:val="0"/>
      <w:autoSpaceDE w:val="0"/>
      <w:autoSpaceDN w:val="0"/>
      <w:jc w:val="both"/>
    </w:pPr>
  </w:style>
  <w:style w:type="paragraph" w:customStyle="1" w:styleId="8C891CF998C945C7B2482B838F22BC49">
    <w:name w:val="8C891CF998C945C7B2482B838F22BC49"/>
    <w:rsid w:val="00D879F9"/>
    <w:pPr>
      <w:widowControl w:val="0"/>
      <w:wordWrap w:val="0"/>
      <w:autoSpaceDE w:val="0"/>
      <w:autoSpaceDN w:val="0"/>
      <w:jc w:val="both"/>
    </w:pPr>
  </w:style>
  <w:style w:type="character" w:customStyle="1" w:styleId="1Char">
    <w:name w:val="제목 1 Char"/>
    <w:basedOn w:val="a0"/>
    <w:link w:val="1"/>
    <w:uiPriority w:val="9"/>
    <w:rsid w:val="00D879F9"/>
    <w:rPr>
      <w:rFonts w:asciiTheme="majorHAnsi" w:eastAsiaTheme="majorEastAsia" w:hAnsiTheme="majorHAnsi" w:cstheme="majorBidi"/>
      <w:color w:val="FFFFFF" w:themeColor="background1"/>
      <w:spacing w:val="5"/>
      <w:kern w:val="0"/>
      <w:szCs w:val="20"/>
      <w:shd w:val="clear" w:color="auto" w:fill="ED7D31" w:themeFill="accent2"/>
    </w:rPr>
  </w:style>
  <w:style w:type="character" w:customStyle="1" w:styleId="2Char">
    <w:name w:val="제목 2 Char"/>
    <w:basedOn w:val="a0"/>
    <w:link w:val="2"/>
    <w:uiPriority w:val="9"/>
    <w:rsid w:val="00D879F9"/>
    <w:rPr>
      <w:rFonts w:asciiTheme="majorHAnsi" w:eastAsiaTheme="majorEastAsia" w:hAnsiTheme="majorHAnsi" w:cstheme="majorBidi"/>
      <w:color w:val="C45911" w:themeColor="accent2" w:themeShade="BF"/>
      <w:spacing w:val="5"/>
      <w:kern w:val="0"/>
      <w:szCs w:val="20"/>
    </w:rPr>
  </w:style>
  <w:style w:type="character" w:customStyle="1" w:styleId="3Char">
    <w:name w:val="제목 3 Char"/>
    <w:basedOn w:val="a0"/>
    <w:link w:val="3"/>
    <w:uiPriority w:val="9"/>
    <w:rsid w:val="00D879F9"/>
    <w:rPr>
      <w:rFonts w:asciiTheme="majorHAnsi" w:eastAsiaTheme="majorEastAsia" w:hAnsiTheme="majorHAnsi" w:cstheme="majorBidi"/>
      <w:color w:val="595959" w:themeColor="text1" w:themeTint="A6"/>
      <w:spacing w:val="5"/>
      <w:kern w:val="0"/>
      <w:szCs w:val="20"/>
    </w:rPr>
  </w:style>
  <w:style w:type="paragraph" w:styleId="a3">
    <w:name w:val="caption"/>
    <w:basedOn w:val="a"/>
    <w:next w:val="a"/>
    <w:uiPriority w:val="35"/>
    <w:unhideWhenUsed/>
    <w:rsid w:val="00D879F9"/>
    <w:pPr>
      <w:widowControl/>
      <w:wordWrap/>
      <w:autoSpaceDE/>
      <w:autoSpaceDN/>
      <w:jc w:val="left"/>
    </w:pPr>
    <w:rPr>
      <w:rFonts w:asciiTheme="majorHAnsi" w:eastAsiaTheme="majorEastAsia" w:hAnsiTheme="majorHAnsi" w:cstheme="majorBidi"/>
      <w:color w:val="ED7D31" w:themeColor="accent2"/>
      <w:kern w:val="0"/>
      <w:sz w:val="16"/>
      <w:szCs w:val="16"/>
    </w:rPr>
  </w:style>
  <w:style w:type="paragraph" w:customStyle="1" w:styleId="1709696E9CED426F9AB3C1AFAA31F02D">
    <w:name w:val="1709696E9CED426F9AB3C1AFAA31F02D"/>
    <w:rsid w:val="00D879F9"/>
    <w:pPr>
      <w:widowControl w:val="0"/>
      <w:wordWrap w:val="0"/>
      <w:autoSpaceDE w:val="0"/>
      <w:autoSpaceDN w:val="0"/>
      <w:jc w:val="both"/>
    </w:pPr>
  </w:style>
  <w:style w:type="paragraph" w:customStyle="1" w:styleId="E20D06DD6841435D972804665E6D71C5">
    <w:name w:val="E20D06DD6841435D972804665E6D71C5"/>
    <w:rsid w:val="00D879F9"/>
    <w:pPr>
      <w:widowControl w:val="0"/>
      <w:wordWrap w:val="0"/>
      <w:autoSpaceDE w:val="0"/>
      <w:autoSpaceDN w:val="0"/>
      <w:jc w:val="both"/>
    </w:pPr>
  </w:style>
  <w:style w:type="paragraph" w:customStyle="1" w:styleId="9269914BADF240ACBBD541894F102610">
    <w:name w:val="9269914BADF240ACBBD541894F102610"/>
    <w:rsid w:val="00D879F9"/>
    <w:pPr>
      <w:widowControl w:val="0"/>
      <w:wordWrap w:val="0"/>
      <w:autoSpaceDE w:val="0"/>
      <w:autoSpaceDN w:val="0"/>
      <w:jc w:val="both"/>
    </w:pPr>
  </w:style>
  <w:style w:type="paragraph" w:customStyle="1" w:styleId="1ED01A44F43A45AFB2D7A9E89ACF9227">
    <w:name w:val="1ED01A44F43A45AFB2D7A9E89ACF9227"/>
    <w:rsid w:val="00D879F9"/>
    <w:pPr>
      <w:widowControl w:val="0"/>
      <w:wordWrap w:val="0"/>
      <w:autoSpaceDE w:val="0"/>
      <w:autoSpaceDN w:val="0"/>
      <w:jc w:val="both"/>
    </w:pPr>
  </w:style>
  <w:style w:type="paragraph" w:customStyle="1" w:styleId="1F68E247E2C6457EAA919BCA2485A0C0">
    <w:name w:val="1F68E247E2C6457EAA919BCA2485A0C0"/>
    <w:rsid w:val="00D879F9"/>
    <w:pPr>
      <w:widowControl w:val="0"/>
      <w:wordWrap w:val="0"/>
      <w:autoSpaceDE w:val="0"/>
      <w:autoSpaceDN w:val="0"/>
      <w:jc w:val="both"/>
    </w:pPr>
  </w:style>
  <w:style w:type="paragraph" w:customStyle="1" w:styleId="695CD8B9228649B996AFB1E041B0C3B1">
    <w:name w:val="695CD8B9228649B996AFB1E041B0C3B1"/>
    <w:rsid w:val="00D879F9"/>
    <w:pPr>
      <w:widowControl w:val="0"/>
      <w:wordWrap w:val="0"/>
      <w:autoSpaceDE w:val="0"/>
      <w:autoSpaceDN w:val="0"/>
      <w:jc w:val="both"/>
    </w:pPr>
  </w:style>
  <w:style w:type="paragraph" w:customStyle="1" w:styleId="9C79E0CB66764E128DA678728EED8014">
    <w:name w:val="9C79E0CB66764E128DA678728EED8014"/>
    <w:rsid w:val="00D879F9"/>
    <w:pPr>
      <w:widowControl w:val="0"/>
      <w:wordWrap w:val="0"/>
      <w:autoSpaceDE w:val="0"/>
      <w:autoSpaceDN w:val="0"/>
      <w:jc w:val="both"/>
    </w:pPr>
  </w:style>
  <w:style w:type="paragraph" w:customStyle="1" w:styleId="D1BC9B7D4C414533BBA2D701C3FBBCFD">
    <w:name w:val="D1BC9B7D4C414533BBA2D701C3FBBCFD"/>
    <w:rsid w:val="00D879F9"/>
    <w:pPr>
      <w:widowControl w:val="0"/>
      <w:wordWrap w:val="0"/>
      <w:autoSpaceDE w:val="0"/>
      <w:autoSpaceDN w:val="0"/>
      <w:jc w:val="both"/>
    </w:pPr>
  </w:style>
  <w:style w:type="paragraph" w:customStyle="1" w:styleId="BDFB79AB3F4940D79A1D4E1A51D5A556">
    <w:name w:val="BDFB79AB3F4940D79A1D4E1A51D5A556"/>
    <w:rsid w:val="009041FA"/>
    <w:pPr>
      <w:widowControl w:val="0"/>
      <w:wordWrap w:val="0"/>
      <w:autoSpaceDE w:val="0"/>
      <w:autoSpaceDN w:val="0"/>
      <w:jc w:val="both"/>
    </w:pPr>
  </w:style>
  <w:style w:type="paragraph" w:customStyle="1" w:styleId="482FAC8DAFA84E9F9CE5ED3AE2571370">
    <w:name w:val="482FAC8DAFA84E9F9CE5ED3AE2571370"/>
    <w:rsid w:val="009041FA"/>
    <w:pPr>
      <w:widowControl w:val="0"/>
      <w:wordWrap w:val="0"/>
      <w:autoSpaceDE w:val="0"/>
      <w:autoSpaceDN w:val="0"/>
      <w:jc w:val="both"/>
    </w:pPr>
  </w:style>
  <w:style w:type="paragraph" w:customStyle="1" w:styleId="516569586A9B4681B197D947CE0DED19">
    <w:name w:val="516569586A9B4681B197D947CE0DED19"/>
    <w:rsid w:val="009041FA"/>
    <w:pPr>
      <w:widowControl w:val="0"/>
      <w:wordWrap w:val="0"/>
      <w:autoSpaceDE w:val="0"/>
      <w:autoSpaceDN w:val="0"/>
      <w:jc w:val="both"/>
    </w:pPr>
  </w:style>
  <w:style w:type="character" w:styleId="a4">
    <w:name w:val="Placeholder Text"/>
    <w:basedOn w:val="a0"/>
    <w:uiPriority w:val="99"/>
    <w:semiHidden/>
    <w:rsid w:val="009041F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rigin">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i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2015-10-01T00:00:00</PublishDate>
  <Abstract/>
  <CompanyAddress/>
  <CompanyPhone/>
  <CompanyFax/>
  <CompanyEmail/>
</CoverPageProperti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7AC0EB-8D1A-4EA4-8723-1ECA00F8AF21}">
  <ds:schemaRefs>
    <ds:schemaRef ds:uri="http://schemas.microsoft.com/office/2006/customDocumentInformationPanel"/>
  </ds:schemaRefs>
</ds:datastoreItem>
</file>

<file path=customXml/itemProps3.xml><?xml version="1.0" encoding="utf-8"?>
<ds:datastoreItem xmlns:ds="http://schemas.openxmlformats.org/officeDocument/2006/customXml" ds:itemID="{2A620998-1DF4-49FB-AF84-CEC4642E0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OriginReport.Dotx</Template>
  <TotalTime>0</TotalTime>
  <Pages>6</Pages>
  <Words>928</Words>
  <Characters>5291</Characters>
  <Application>Microsoft Office Word</Application>
  <DocSecurity>0</DocSecurity>
  <Lines>44</Lines>
  <Paragraphs>12</Paragraphs>
  <ScaleCrop>false</ScaleCrop>
  <HeadingPairs>
    <vt:vector size="6" baseType="variant">
      <vt:variant>
        <vt:lpstr>제목</vt:lpstr>
      </vt:variant>
      <vt:variant>
        <vt:i4>1</vt:i4>
      </vt:variant>
      <vt:variant>
        <vt:lpstr>Title</vt:lpstr>
      </vt:variant>
      <vt:variant>
        <vt:i4>1</vt:i4>
      </vt:variant>
      <vt:variant>
        <vt:lpstr>Headings</vt:lpstr>
      </vt:variant>
      <vt:variant>
        <vt:i4>3</vt:i4>
      </vt:variant>
    </vt:vector>
  </HeadingPairs>
  <TitlesOfParts>
    <vt:vector size="5" baseType="lpstr">
      <vt:lpstr/>
      <vt:lpstr/>
      <vt:lpstr>Heading 1</vt:lpstr>
      <vt:lpstr>    Heading 2</vt:lpstr>
      <vt:lpstr>        Heading 3</vt:lpstr>
    </vt:vector>
  </TitlesOfParts>
  <Company>STAT 2183W</Company>
  <LinksUpToDate>false</LinksUpToDate>
  <CharactersWithSpaces>6207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Comparison between female and male candidates</dc:subject>
  <dc:creator>Ye In Jeon</dc:creator>
  <cp:lastModifiedBy>Windows User</cp:lastModifiedBy>
  <cp:revision>2</cp:revision>
  <dcterms:created xsi:type="dcterms:W3CDTF">2019-10-02T22:58:00Z</dcterms:created>
  <dcterms:modified xsi:type="dcterms:W3CDTF">2019-10-02T22:58:00Z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1042</vt:i4>
  </property>
  <property fmtid="{D5CDD505-2E9C-101B-9397-08002B2CF9AE}" pid="3" name="_Version">
    <vt:lpwstr>0809</vt:lpwstr>
  </property>
</Properties>
</file>